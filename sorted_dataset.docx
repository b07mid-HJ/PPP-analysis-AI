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Selected scenarios</w:t>
      </w:r>
    </w:p>
    <w:p>
      <w:pPr>
        <w:pStyle w:val="Heading2"/>
      </w:pPr>
      <w:r>
        <w:t>CResults of the analysis of the implementation of the different gardens without offices and boundary fences - without public subsidy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shd w:fill="#2F5496"/>
          </w:tcPr>
          <w:p>
            <w:r>
              <w:rPr>
                <w:color w:val="FFFFFF"/>
              </w:rPr>
              <w:t xml:space="preserve">Active Scenario </w:t>
            </w:r>
          </w:p>
        </w:tc>
        <w:tc>
          <w:tcPr>
            <w:tcW w:type="dxa" w:w="1728"/>
            <w:shd w:fill="#2F5496"/>
          </w:tcPr>
          <w:p>
            <w:r>
              <w:rPr>
                <w:color w:val="FFFFFF"/>
              </w:rPr>
              <w:t>Zomba Botanic Garden</w:t>
            </w:r>
          </w:p>
        </w:tc>
        <w:tc>
          <w:tcPr>
            <w:tcW w:type="dxa" w:w="1728"/>
            <w:shd w:fill="#2F5496"/>
          </w:tcPr>
          <w:p>
            <w:r>
              <w:rPr>
                <w:color w:val="FFFFFF"/>
              </w:rPr>
              <w:t>Lilongwe Botanic Garden</w:t>
            </w:r>
          </w:p>
        </w:tc>
        <w:tc>
          <w:tcPr>
            <w:tcW w:type="dxa" w:w="1728"/>
            <w:shd w:fill="#2F5496"/>
          </w:tcPr>
          <w:p>
            <w:r>
              <w:rPr>
                <w:color w:val="FFFFFF"/>
              </w:rPr>
              <w:t>Mzuzu Botanic Garden</w:t>
            </w:r>
          </w:p>
        </w:tc>
        <w:tc>
          <w:tcPr>
            <w:tcW w:type="dxa" w:w="1728"/>
            <w:shd w:fill="#2F5496"/>
          </w:tcPr>
          <w:p>
            <w:r>
              <w:rPr>
                <w:color w:val="FFFFFF"/>
              </w:rPr>
              <w:t>Whole project</w:t>
            </w:r>
          </w:p>
        </w:tc>
      </w:tr>
      <w:tr>
        <w:tc>
          <w:tcPr>
            <w:tcW w:type="dxa" w:w="1728"/>
            <w:shd w:fill="#D9D9D9"/>
          </w:tcPr>
          <w:p>
            <w:r>
              <w:t>Private partner</w:t>
            </w:r>
          </w:p>
        </w:tc>
        <w:tc>
          <w:tcPr>
            <w:tcW w:type="dxa" w:w="1728"/>
            <w:shd w:fill="#D9D9D9"/>
          </w:tcPr>
          <w:p>
            <w:r/>
          </w:p>
        </w:tc>
        <w:tc>
          <w:tcPr>
            <w:tcW w:type="dxa" w:w="1728"/>
            <w:shd w:fill="#D9D9D9"/>
          </w:tcPr>
          <w:p>
            <w:r/>
          </w:p>
        </w:tc>
        <w:tc>
          <w:tcPr>
            <w:tcW w:type="dxa" w:w="1728"/>
            <w:shd w:fill="#D9D9D9"/>
          </w:tcPr>
          <w:p>
            <w:r/>
          </w:p>
        </w:tc>
        <w:tc>
          <w:tcPr>
            <w:tcW w:type="dxa" w:w="1728"/>
            <w:shd w:fill="#D9D9D9"/>
          </w:tcPr>
          <w:p>
            <w:r/>
          </w:p>
        </w:tc>
      </w:tr>
      <w:tr>
        <w:tc>
          <w:tcPr>
            <w:tcW w:type="dxa" w:w="1728"/>
          </w:tcPr>
          <w:p>
            <w:r>
              <w:t>Uses of funds (000'MK)</w:t>
            </w:r>
          </w:p>
        </w:tc>
        <w:tc>
          <w:tcPr>
            <w:tcW w:type="dxa" w:w="1728"/>
          </w:tcPr>
          <w:p>
            <w:r>
              <w:t>3 947 072</w:t>
            </w:r>
          </w:p>
        </w:tc>
        <w:tc>
          <w:tcPr>
            <w:tcW w:type="dxa" w:w="1728"/>
          </w:tcPr>
          <w:p>
            <w:r>
              <w:t>4 664 241</w:t>
            </w:r>
          </w:p>
        </w:tc>
        <w:tc>
          <w:tcPr>
            <w:tcW w:type="dxa" w:w="1728"/>
          </w:tcPr>
          <w:p>
            <w:r>
              <w:t>3 627 532</w:t>
            </w:r>
          </w:p>
        </w:tc>
        <w:tc>
          <w:tcPr>
            <w:tcW w:type="dxa" w:w="1728"/>
          </w:tcPr>
          <w:p>
            <w:r>
              <w:t>12 238 845</w:t>
            </w:r>
          </w:p>
        </w:tc>
      </w:tr>
      <w:tr>
        <w:tc>
          <w:tcPr>
            <w:tcW w:type="dxa" w:w="1728"/>
          </w:tcPr>
          <w:p>
            <w:r>
              <w:t>Construction cost</w:t>
            </w:r>
          </w:p>
        </w:tc>
        <w:tc>
          <w:tcPr>
            <w:tcW w:type="dxa" w:w="1728"/>
          </w:tcPr>
          <w:p>
            <w:r>
              <w:t>3 333 988</w:t>
            </w:r>
          </w:p>
        </w:tc>
        <w:tc>
          <w:tcPr>
            <w:tcW w:type="dxa" w:w="1728"/>
          </w:tcPr>
          <w:p>
            <w:r>
              <w:t>3 939 762</w:t>
            </w:r>
          </w:p>
        </w:tc>
        <w:tc>
          <w:tcPr>
            <w:tcW w:type="dxa" w:w="1728"/>
          </w:tcPr>
          <w:p>
            <w:r>
              <w:t>3 064 081</w:t>
            </w:r>
          </w:p>
        </w:tc>
        <w:tc>
          <w:tcPr>
            <w:tcW w:type="dxa" w:w="1728"/>
          </w:tcPr>
          <w:p>
            <w:r>
              <w:t>10 337 831</w:t>
            </w:r>
          </w:p>
        </w:tc>
      </w:tr>
      <w:tr>
        <w:tc>
          <w:tcPr>
            <w:tcW w:type="dxa" w:w="1728"/>
          </w:tcPr>
          <w:p>
            <w:r>
              <w:t>%</w:t>
            </w:r>
          </w:p>
        </w:tc>
        <w:tc>
          <w:tcPr>
            <w:tcW w:type="dxa" w:w="1728"/>
          </w:tcPr>
          <w:p>
            <w:r>
              <w:t>84.5%</w:t>
            </w:r>
          </w:p>
        </w:tc>
        <w:tc>
          <w:tcPr>
            <w:tcW w:type="dxa" w:w="1728"/>
          </w:tcPr>
          <w:p>
            <w:r>
              <w:t>84.5%</w:t>
            </w:r>
          </w:p>
        </w:tc>
        <w:tc>
          <w:tcPr>
            <w:tcW w:type="dxa" w:w="1728"/>
          </w:tcPr>
          <w:p>
            <w:r>
              <w:t>84.5%</w:t>
            </w:r>
          </w:p>
        </w:tc>
        <w:tc>
          <w:tcPr>
            <w:tcW w:type="dxa" w:w="1728"/>
          </w:tcPr>
          <w:p>
            <w:r>
              <w:t>84.5%</w:t>
            </w:r>
          </w:p>
        </w:tc>
      </w:tr>
      <w:tr>
        <w:tc>
          <w:tcPr>
            <w:tcW w:type="dxa" w:w="1728"/>
          </w:tcPr>
          <w:p>
            <w:r>
              <w:t>Capitalised interests</w:t>
            </w:r>
          </w:p>
        </w:tc>
        <w:tc>
          <w:tcPr>
            <w:tcW w:type="dxa" w:w="1728"/>
          </w:tcPr>
          <w:p>
            <w:r>
              <w:t>613 084</w:t>
            </w:r>
          </w:p>
        </w:tc>
        <w:tc>
          <w:tcPr>
            <w:tcW w:type="dxa" w:w="1728"/>
          </w:tcPr>
          <w:p>
            <w:r>
              <w:t>724 479</w:t>
            </w:r>
          </w:p>
        </w:tc>
        <w:tc>
          <w:tcPr>
            <w:tcW w:type="dxa" w:w="1728"/>
          </w:tcPr>
          <w:p>
            <w:r>
              <w:t>563 451</w:t>
            </w:r>
          </w:p>
        </w:tc>
        <w:tc>
          <w:tcPr>
            <w:tcW w:type="dxa" w:w="1728"/>
          </w:tcPr>
          <w:p>
            <w:r>
              <w:t>1 901 014</w:t>
            </w:r>
          </w:p>
        </w:tc>
      </w:tr>
      <w:tr>
        <w:tc>
          <w:tcPr>
            <w:tcW w:type="dxa" w:w="1728"/>
          </w:tcPr>
          <w:p>
            <w:r>
              <w:t>%</w:t>
            </w:r>
          </w:p>
        </w:tc>
        <w:tc>
          <w:tcPr>
            <w:tcW w:type="dxa" w:w="1728"/>
          </w:tcPr>
          <w:p>
            <w:r>
              <w:t>15.5%</w:t>
            </w:r>
          </w:p>
        </w:tc>
        <w:tc>
          <w:tcPr>
            <w:tcW w:type="dxa" w:w="1728"/>
          </w:tcPr>
          <w:p>
            <w:r>
              <w:t>15.5%</w:t>
            </w:r>
          </w:p>
        </w:tc>
        <w:tc>
          <w:tcPr>
            <w:tcW w:type="dxa" w:w="1728"/>
          </w:tcPr>
          <w:p>
            <w:r>
              <w:t>15.5%</w:t>
            </w:r>
          </w:p>
        </w:tc>
        <w:tc>
          <w:tcPr>
            <w:tcW w:type="dxa" w:w="1728"/>
          </w:tcPr>
          <w:p>
            <w:r>
              <w:t>15.5%</w:t>
            </w:r>
          </w:p>
        </w:tc>
      </w:tr>
      <w:tr>
        <w:tc>
          <w:tcPr>
            <w:tcW w:type="dxa" w:w="1728"/>
          </w:tcPr>
          <w:p>
            <w:r>
              <w:t>Sources of funds (000'MK)</w:t>
            </w:r>
          </w:p>
        </w:tc>
        <w:tc>
          <w:tcPr>
            <w:tcW w:type="dxa" w:w="1728"/>
          </w:tcPr>
          <w:p>
            <w:r>
              <w:t>3 947 072</w:t>
            </w:r>
          </w:p>
        </w:tc>
        <w:tc>
          <w:tcPr>
            <w:tcW w:type="dxa" w:w="1728"/>
          </w:tcPr>
          <w:p>
            <w:r>
              <w:t>4 664 241</w:t>
            </w:r>
          </w:p>
        </w:tc>
        <w:tc>
          <w:tcPr>
            <w:tcW w:type="dxa" w:w="1728"/>
          </w:tcPr>
          <w:p>
            <w:r>
              <w:t>3 627 532</w:t>
            </w:r>
          </w:p>
        </w:tc>
        <w:tc>
          <w:tcPr>
            <w:tcW w:type="dxa" w:w="1728"/>
          </w:tcPr>
          <w:p>
            <w:r>
              <w:t>12 238 845</w:t>
            </w:r>
          </w:p>
        </w:tc>
      </w:tr>
      <w:tr>
        <w:tc>
          <w:tcPr>
            <w:tcW w:type="dxa" w:w="1728"/>
          </w:tcPr>
          <w:p>
            <w:r>
              <w:t>Equity</w:t>
            </w:r>
          </w:p>
        </w:tc>
        <w:tc>
          <w:tcPr>
            <w:tcW w:type="dxa" w:w="1728"/>
          </w:tcPr>
          <w:p>
            <w:r>
              <w:t>1 000 196</w:t>
            </w:r>
          </w:p>
        </w:tc>
        <w:tc>
          <w:tcPr>
            <w:tcW w:type="dxa" w:w="1728"/>
          </w:tcPr>
          <w:p>
            <w:r>
              <w:t>1 181 928</w:t>
            </w:r>
          </w:p>
        </w:tc>
        <w:tc>
          <w:tcPr>
            <w:tcW w:type="dxa" w:w="1728"/>
          </w:tcPr>
          <w:p>
            <w:r>
              <w:t>919 224</w:t>
            </w:r>
          </w:p>
        </w:tc>
        <w:tc>
          <w:tcPr>
            <w:tcW w:type="dxa" w:w="1728"/>
          </w:tcPr>
          <w:p>
            <w:r>
              <w:t>3 101 349</w:t>
            </w:r>
          </w:p>
        </w:tc>
      </w:tr>
      <w:tr>
        <w:tc>
          <w:tcPr>
            <w:tcW w:type="dxa" w:w="1728"/>
          </w:tcPr>
          <w:p>
            <w:r>
              <w:t>%</w:t>
            </w:r>
          </w:p>
        </w:tc>
        <w:tc>
          <w:tcPr>
            <w:tcW w:type="dxa" w:w="1728"/>
          </w:tcPr>
          <w:p>
            <w:r>
              <w:t>25.3%</w:t>
            </w:r>
          </w:p>
        </w:tc>
        <w:tc>
          <w:tcPr>
            <w:tcW w:type="dxa" w:w="1728"/>
          </w:tcPr>
          <w:p>
            <w:r>
              <w:t>25.3%</w:t>
            </w:r>
          </w:p>
        </w:tc>
        <w:tc>
          <w:tcPr>
            <w:tcW w:type="dxa" w:w="1728"/>
          </w:tcPr>
          <w:p>
            <w:r>
              <w:t>25.3%</w:t>
            </w:r>
          </w:p>
        </w:tc>
        <w:tc>
          <w:tcPr>
            <w:tcW w:type="dxa" w:w="1728"/>
          </w:tcPr>
          <w:p>
            <w:r>
              <w:t>25.3%</w:t>
            </w:r>
          </w:p>
        </w:tc>
      </w:tr>
      <w:tr>
        <w:tc>
          <w:tcPr>
            <w:tcW w:type="dxa" w:w="1728"/>
          </w:tcPr>
          <w:p>
            <w:r>
              <w:t>Debt</w:t>
            </w:r>
          </w:p>
        </w:tc>
        <w:tc>
          <w:tcPr>
            <w:tcW w:type="dxa" w:w="1728"/>
          </w:tcPr>
          <w:p>
            <w:r>
              <w:t>2 946 875</w:t>
            </w:r>
          </w:p>
        </w:tc>
        <w:tc>
          <w:tcPr>
            <w:tcW w:type="dxa" w:w="1728"/>
          </w:tcPr>
          <w:p>
            <w:r>
              <w:t>3 482 312</w:t>
            </w:r>
          </w:p>
        </w:tc>
        <w:tc>
          <w:tcPr>
            <w:tcW w:type="dxa" w:w="1728"/>
          </w:tcPr>
          <w:p>
            <w:r>
              <w:t>2 708 308</w:t>
            </w:r>
          </w:p>
        </w:tc>
        <w:tc>
          <w:tcPr>
            <w:tcW w:type="dxa" w:w="1728"/>
          </w:tcPr>
          <w:p>
            <w:r>
              <w:t>9 137 496</w:t>
            </w:r>
          </w:p>
        </w:tc>
      </w:tr>
      <w:tr>
        <w:tc>
          <w:tcPr>
            <w:tcW w:type="dxa" w:w="1728"/>
          </w:tcPr>
          <w:p>
            <w:r>
              <w:t>%</w:t>
            </w:r>
          </w:p>
        </w:tc>
        <w:tc>
          <w:tcPr>
            <w:tcW w:type="dxa" w:w="1728"/>
          </w:tcPr>
          <w:p>
            <w:r>
              <w:t>74.7%</w:t>
            </w:r>
          </w:p>
        </w:tc>
        <w:tc>
          <w:tcPr>
            <w:tcW w:type="dxa" w:w="1728"/>
          </w:tcPr>
          <w:p>
            <w:r>
              <w:t>74.7%</w:t>
            </w:r>
          </w:p>
        </w:tc>
        <w:tc>
          <w:tcPr>
            <w:tcW w:type="dxa" w:w="1728"/>
          </w:tcPr>
          <w:p>
            <w:r>
              <w:t>74.7%</w:t>
            </w:r>
          </w:p>
        </w:tc>
        <w:tc>
          <w:tcPr>
            <w:tcW w:type="dxa" w:w="1728"/>
          </w:tcPr>
          <w:p>
            <w:r>
              <w:t>74.7%</w:t>
            </w:r>
          </w:p>
        </w:tc>
      </w:tr>
      <w:tr>
        <w:tc>
          <w:tcPr>
            <w:tcW w:type="dxa" w:w="1728"/>
          </w:tcPr>
          <w:p>
            <w:r>
              <w:t>Investment subsidy</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Target equity IRR</w:t>
            </w:r>
          </w:p>
        </w:tc>
        <w:tc>
          <w:tcPr>
            <w:tcW w:type="dxa" w:w="1728"/>
          </w:tcPr>
          <w:p>
            <w:r>
              <w:t>30.7%</w:t>
            </w:r>
          </w:p>
        </w:tc>
        <w:tc>
          <w:tcPr>
            <w:tcW w:type="dxa" w:w="1728"/>
          </w:tcPr>
          <w:p>
            <w:r>
              <w:t>30.7%</w:t>
            </w:r>
          </w:p>
        </w:tc>
        <w:tc>
          <w:tcPr>
            <w:tcW w:type="dxa" w:w="1728"/>
          </w:tcPr>
          <w:p>
            <w:r>
              <w:t>30.7%</w:t>
            </w:r>
          </w:p>
        </w:tc>
        <w:tc>
          <w:tcPr>
            <w:tcW w:type="dxa" w:w="1728"/>
          </w:tcPr>
          <w:p>
            <w:r>
              <w:t>30.7%</w:t>
            </w:r>
          </w:p>
        </w:tc>
      </w:tr>
      <w:tr>
        <w:tc>
          <w:tcPr>
            <w:tcW w:type="dxa" w:w="1728"/>
          </w:tcPr>
          <w:p>
            <w:r>
              <w:t>Equity IRR</w:t>
            </w:r>
          </w:p>
        </w:tc>
        <w:tc>
          <w:tcPr>
            <w:tcW w:type="dxa" w:w="1728"/>
          </w:tcPr>
          <w:p>
            <w:r>
              <w:t>11.32%</w:t>
            </w:r>
          </w:p>
        </w:tc>
        <w:tc>
          <w:tcPr>
            <w:tcW w:type="dxa" w:w="1728"/>
          </w:tcPr>
          <w:p>
            <w:r>
              <w:t>21.99%</w:t>
            </w:r>
          </w:p>
        </w:tc>
        <w:tc>
          <w:tcPr>
            <w:tcW w:type="dxa" w:w="1728"/>
          </w:tcPr>
          <w:p>
            <w:r>
              <w:t>1.05%</w:t>
            </w:r>
          </w:p>
        </w:tc>
        <w:tc>
          <w:tcPr>
            <w:tcW w:type="dxa" w:w="1728"/>
          </w:tcPr>
          <w:p>
            <w:r>
              <w:t>12.68%</w:t>
            </w:r>
          </w:p>
        </w:tc>
      </w:tr>
      <w:tr>
        <w:tc>
          <w:tcPr>
            <w:tcW w:type="dxa" w:w="1728"/>
          </w:tcPr>
          <w:p>
            <w:r>
              <w:t>Project IRR</w:t>
            </w:r>
          </w:p>
        </w:tc>
        <w:tc>
          <w:tcPr>
            <w:tcW w:type="dxa" w:w="1728"/>
          </w:tcPr>
          <w:p>
            <w:r>
              <w:t>8.95%</w:t>
            </w:r>
          </w:p>
        </w:tc>
        <w:tc>
          <w:tcPr>
            <w:tcW w:type="dxa" w:w="1728"/>
          </w:tcPr>
          <w:p>
            <w:r>
              <w:t>16.47%</w:t>
            </w:r>
          </w:p>
        </w:tc>
        <w:tc>
          <w:tcPr>
            <w:tcW w:type="dxa" w:w="1728"/>
          </w:tcPr>
          <w:p>
            <w:r>
              <w:t>-1.09%</w:t>
            </w:r>
          </w:p>
        </w:tc>
        <w:tc>
          <w:tcPr>
            <w:tcW w:type="dxa" w:w="1728"/>
          </w:tcPr>
          <w:p>
            <w:r>
              <w:t>9.81%</w:t>
            </w:r>
          </w:p>
        </w:tc>
      </w:tr>
      <w:tr>
        <w:tc>
          <w:tcPr>
            <w:tcW w:type="dxa" w:w="1728"/>
          </w:tcPr>
          <w:p>
            <w:r>
              <w:t>Minimum ADSCR</w:t>
            </w:r>
          </w:p>
        </w:tc>
        <w:tc>
          <w:tcPr>
            <w:tcW w:type="dxa" w:w="1728"/>
          </w:tcPr>
          <w:p>
            <w:r>
              <w:t>0.58</w:t>
            </w:r>
          </w:p>
        </w:tc>
        <w:tc>
          <w:tcPr>
            <w:tcW w:type="dxa" w:w="1728"/>
          </w:tcPr>
          <w:p>
            <w:r>
              <w:t>0.95</w:t>
            </w:r>
          </w:p>
        </w:tc>
        <w:tc>
          <w:tcPr>
            <w:tcW w:type="dxa" w:w="1728"/>
          </w:tcPr>
          <w:p>
            <w:r>
              <w:t>0.08</w:t>
            </w:r>
          </w:p>
        </w:tc>
        <w:tc>
          <w:tcPr>
            <w:tcW w:type="dxa" w:w="1728"/>
          </w:tcPr>
          <w:p>
            <w:r>
              <w:t>0.53</w:t>
            </w:r>
          </w:p>
        </w:tc>
      </w:tr>
      <w:tr>
        <w:tc>
          <w:tcPr>
            <w:tcW w:type="dxa" w:w="1728"/>
            <w:shd w:fill="#D9D9D9"/>
          </w:tcPr>
          <w:p>
            <w:r>
              <w:t>Public sector</w:t>
            </w:r>
          </w:p>
        </w:tc>
        <w:tc>
          <w:tcPr>
            <w:tcW w:type="dxa" w:w="1728"/>
            <w:shd w:fill="#D9D9D9"/>
          </w:tcPr>
          <w:p>
            <w:r/>
          </w:p>
        </w:tc>
        <w:tc>
          <w:tcPr>
            <w:tcW w:type="dxa" w:w="1728"/>
            <w:shd w:fill="#D9D9D9"/>
          </w:tcPr>
          <w:p>
            <w:r/>
          </w:p>
        </w:tc>
        <w:tc>
          <w:tcPr>
            <w:tcW w:type="dxa" w:w="1728"/>
            <w:shd w:fill="#D9D9D9"/>
          </w:tcPr>
          <w:p>
            <w:r/>
          </w:p>
        </w:tc>
        <w:tc>
          <w:tcPr>
            <w:tcW w:type="dxa" w:w="1728"/>
            <w:shd w:fill="#D9D9D9"/>
          </w:tcPr>
          <w:p>
            <w:r/>
          </w:p>
        </w:tc>
      </w:tr>
      <w:tr>
        <w:tc>
          <w:tcPr>
            <w:tcW w:type="dxa" w:w="1728"/>
          </w:tcPr>
          <w:p>
            <w:r>
              <w:t>Uses of funds (000'MK)</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Sources of funds (000'MK)</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Public debt</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Annual operating revenue to public</w:t>
            </w:r>
          </w:p>
        </w:tc>
        <w:tc>
          <w:tcPr>
            <w:tcW w:type="dxa" w:w="1728"/>
          </w:tcPr>
          <w:p>
            <w:r>
              <w:t>0</w:t>
            </w:r>
          </w:p>
        </w:tc>
        <w:tc>
          <w:tcPr>
            <w:tcW w:type="dxa" w:w="1728"/>
          </w:tcPr>
          <w:p>
            <w:r>
              <w:t>0</w:t>
            </w:r>
          </w:p>
        </w:tc>
        <w:tc>
          <w:tcPr>
            <w:tcW w:type="dxa" w:w="1728"/>
          </w:tcPr>
          <w:p>
            <w:r>
              <w:t>0</w:t>
            </w:r>
          </w:p>
        </w:tc>
        <w:tc>
          <w:tcPr>
            <w:tcW w:type="dxa" w:w="1728"/>
          </w:tcPr>
          <w:p>
            <w:r>
              <w:t>0</w:t>
            </w:r>
          </w:p>
        </w:tc>
      </w:tr>
    </w:tbl>
    <w:p/>
    <w:p>
      <w:r>
        <w:t>The table presents a financial analysis of three botanic gardens in Malawi without offices or boundary fences, implemented without public subsidy. The private partner contributed 12.2 billion MK, covering 84.5% of the total project cost. The remaining 15.5% was financed through capitalized interests. The project was funded entirely through private equity and debt, with no public sector involvement. The equity IRR ranged from 1.05% to 21.99%, while the project IRR ranged from -1.09% to 16.47%.</w:t>
      </w:r>
    </w:p>
    <w:p/>
    <w:p>
      <w:pPr>
        <w:pStyle w:val="Heading2"/>
      </w:pPr>
      <w:r>
        <w:t>AResults of the analysis of the implementation of the different gardens (separately/ whole project) - without public subsidy</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shd w:fill="#2F5496"/>
          </w:tcPr>
          <w:p>
            <w:r>
              <w:rPr>
                <w:color w:val="FFFFFF"/>
              </w:rPr>
            </w:r>
          </w:p>
        </w:tc>
        <w:tc>
          <w:tcPr>
            <w:tcW w:type="dxa" w:w="1728"/>
            <w:shd w:fill="#2F5496"/>
          </w:tcPr>
          <w:p>
            <w:r>
              <w:rPr>
                <w:color w:val="FFFFFF"/>
              </w:rPr>
              <w:t>Zomba Botanic Garden</w:t>
            </w:r>
          </w:p>
        </w:tc>
        <w:tc>
          <w:tcPr>
            <w:tcW w:type="dxa" w:w="1728"/>
            <w:shd w:fill="#2F5496"/>
          </w:tcPr>
          <w:p>
            <w:r>
              <w:rPr>
                <w:color w:val="FFFFFF"/>
              </w:rPr>
              <w:t>Lilongwe Botanic Garden</w:t>
            </w:r>
          </w:p>
        </w:tc>
        <w:tc>
          <w:tcPr>
            <w:tcW w:type="dxa" w:w="1728"/>
            <w:shd w:fill="#2F5496"/>
          </w:tcPr>
          <w:p>
            <w:r>
              <w:rPr>
                <w:color w:val="FFFFFF"/>
              </w:rPr>
              <w:t>Mzuzu Botanic Garden</w:t>
            </w:r>
          </w:p>
        </w:tc>
        <w:tc>
          <w:tcPr>
            <w:tcW w:type="dxa" w:w="1728"/>
            <w:shd w:fill="#2F5496"/>
          </w:tcPr>
          <w:p>
            <w:r>
              <w:rPr>
                <w:color w:val="FFFFFF"/>
              </w:rPr>
              <w:t>Whole project</w:t>
            </w:r>
          </w:p>
        </w:tc>
      </w:tr>
      <w:tr>
        <w:tc>
          <w:tcPr>
            <w:tcW w:type="dxa" w:w="1728"/>
            <w:shd w:fill="#D9D9D9"/>
          </w:tcPr>
          <w:p>
            <w:r>
              <w:t>Private partner</w:t>
            </w:r>
          </w:p>
        </w:tc>
        <w:tc>
          <w:tcPr>
            <w:tcW w:type="dxa" w:w="1728"/>
            <w:shd w:fill="#D9D9D9"/>
          </w:tcPr>
          <w:p>
            <w:r/>
          </w:p>
        </w:tc>
        <w:tc>
          <w:tcPr>
            <w:tcW w:type="dxa" w:w="1728"/>
            <w:shd w:fill="#D9D9D9"/>
          </w:tcPr>
          <w:p>
            <w:r/>
          </w:p>
        </w:tc>
        <w:tc>
          <w:tcPr>
            <w:tcW w:type="dxa" w:w="1728"/>
            <w:shd w:fill="#D9D9D9"/>
          </w:tcPr>
          <w:p>
            <w:r/>
          </w:p>
        </w:tc>
        <w:tc>
          <w:tcPr>
            <w:tcW w:type="dxa" w:w="1728"/>
            <w:shd w:fill="#D9D9D9"/>
          </w:tcPr>
          <w:p>
            <w:r/>
          </w:p>
        </w:tc>
      </w:tr>
      <w:tr>
        <w:tc>
          <w:tcPr>
            <w:tcW w:type="dxa" w:w="1728"/>
          </w:tcPr>
          <w:p>
            <w:r>
              <w:t>Uses of funds (000'MK)</w:t>
            </w:r>
          </w:p>
        </w:tc>
        <w:tc>
          <w:tcPr>
            <w:tcW w:type="dxa" w:w="1728"/>
          </w:tcPr>
          <w:p>
            <w:r>
              <w:t>9 243 272</w:t>
            </w:r>
          </w:p>
        </w:tc>
        <w:tc>
          <w:tcPr>
            <w:tcW w:type="dxa" w:w="1728"/>
          </w:tcPr>
          <w:p>
            <w:r>
              <w:t>10 002 921</w:t>
            </w:r>
          </w:p>
        </w:tc>
        <w:tc>
          <w:tcPr>
            <w:tcW w:type="dxa" w:w="1728"/>
          </w:tcPr>
          <w:p>
            <w:r>
              <w:t>14 997 101</w:t>
            </w:r>
          </w:p>
        </w:tc>
        <w:tc>
          <w:tcPr>
            <w:tcW w:type="dxa" w:w="1728"/>
          </w:tcPr>
          <w:p>
            <w:r>
              <w:t>34 243 293</w:t>
            </w:r>
          </w:p>
        </w:tc>
      </w:tr>
      <w:tr>
        <w:tc>
          <w:tcPr>
            <w:tcW w:type="dxa" w:w="1728"/>
          </w:tcPr>
          <w:p>
            <w:r>
              <w:t>Construction cost</w:t>
            </w:r>
          </w:p>
        </w:tc>
        <w:tc>
          <w:tcPr>
            <w:tcW w:type="dxa" w:w="1728"/>
          </w:tcPr>
          <w:p>
            <w:r>
              <w:t>7 807 549</w:t>
            </w:r>
          </w:p>
        </w:tc>
        <w:tc>
          <w:tcPr>
            <w:tcW w:type="dxa" w:w="1728"/>
          </w:tcPr>
          <w:p>
            <w:r>
              <w:t>8 449 204</w:t>
            </w:r>
          </w:p>
        </w:tc>
        <w:tc>
          <w:tcPr>
            <w:tcW w:type="dxa" w:w="1728"/>
          </w:tcPr>
          <w:p>
            <w:r>
              <w:t>12 667 657</w:t>
            </w:r>
          </w:p>
        </w:tc>
        <w:tc>
          <w:tcPr>
            <w:tcW w:type="dxa" w:w="1728"/>
          </w:tcPr>
          <w:p>
            <w:r>
              <w:t>28 924 410</w:t>
            </w:r>
          </w:p>
        </w:tc>
      </w:tr>
      <w:tr>
        <w:tc>
          <w:tcPr>
            <w:tcW w:type="dxa" w:w="1728"/>
          </w:tcPr>
          <w:p>
            <w:r>
              <w:t>%</w:t>
            </w:r>
          </w:p>
        </w:tc>
        <w:tc>
          <w:tcPr>
            <w:tcW w:type="dxa" w:w="1728"/>
          </w:tcPr>
          <w:p>
            <w:r>
              <w:t>84.5%</w:t>
            </w:r>
          </w:p>
        </w:tc>
        <w:tc>
          <w:tcPr>
            <w:tcW w:type="dxa" w:w="1728"/>
          </w:tcPr>
          <w:p>
            <w:r>
              <w:t>84.5%</w:t>
            </w:r>
          </w:p>
        </w:tc>
        <w:tc>
          <w:tcPr>
            <w:tcW w:type="dxa" w:w="1728"/>
          </w:tcPr>
          <w:p>
            <w:r>
              <w:t>84.5%</w:t>
            </w:r>
          </w:p>
        </w:tc>
        <w:tc>
          <w:tcPr>
            <w:tcW w:type="dxa" w:w="1728"/>
          </w:tcPr>
          <w:p>
            <w:r>
              <w:t>84.5%</w:t>
            </w:r>
          </w:p>
        </w:tc>
      </w:tr>
      <w:tr>
        <w:tc>
          <w:tcPr>
            <w:tcW w:type="dxa" w:w="1728"/>
          </w:tcPr>
          <w:p>
            <w:r>
              <w:t>Capitalised interests</w:t>
            </w:r>
          </w:p>
        </w:tc>
        <w:tc>
          <w:tcPr>
            <w:tcW w:type="dxa" w:w="1728"/>
          </w:tcPr>
          <w:p>
            <w:r>
              <w:t>1 435 723</w:t>
            </w:r>
          </w:p>
        </w:tc>
        <w:tc>
          <w:tcPr>
            <w:tcW w:type="dxa" w:w="1728"/>
          </w:tcPr>
          <w:p>
            <w:r>
              <w:t>1 553 716</w:t>
            </w:r>
          </w:p>
        </w:tc>
        <w:tc>
          <w:tcPr>
            <w:tcW w:type="dxa" w:w="1728"/>
          </w:tcPr>
          <w:p>
            <w:r>
              <w:t>2 329 444</w:t>
            </w:r>
          </w:p>
        </w:tc>
        <w:tc>
          <w:tcPr>
            <w:tcW w:type="dxa" w:w="1728"/>
          </w:tcPr>
          <w:p>
            <w:r>
              <w:t>5 318 883</w:t>
            </w:r>
          </w:p>
        </w:tc>
      </w:tr>
      <w:tr>
        <w:tc>
          <w:tcPr>
            <w:tcW w:type="dxa" w:w="1728"/>
          </w:tcPr>
          <w:p>
            <w:r>
              <w:t>%</w:t>
            </w:r>
          </w:p>
        </w:tc>
        <w:tc>
          <w:tcPr>
            <w:tcW w:type="dxa" w:w="1728"/>
          </w:tcPr>
          <w:p>
            <w:r>
              <w:t>15.5%</w:t>
            </w:r>
          </w:p>
        </w:tc>
        <w:tc>
          <w:tcPr>
            <w:tcW w:type="dxa" w:w="1728"/>
          </w:tcPr>
          <w:p>
            <w:r>
              <w:t>15.5%</w:t>
            </w:r>
          </w:p>
        </w:tc>
        <w:tc>
          <w:tcPr>
            <w:tcW w:type="dxa" w:w="1728"/>
          </w:tcPr>
          <w:p>
            <w:r>
              <w:t>15.5%</w:t>
            </w:r>
          </w:p>
        </w:tc>
        <w:tc>
          <w:tcPr>
            <w:tcW w:type="dxa" w:w="1728"/>
          </w:tcPr>
          <w:p>
            <w:r>
              <w:t>15.5%</w:t>
            </w:r>
          </w:p>
        </w:tc>
      </w:tr>
      <w:tr>
        <w:tc>
          <w:tcPr>
            <w:tcW w:type="dxa" w:w="1728"/>
          </w:tcPr>
          <w:p>
            <w:r>
              <w:t>Sources of funds (000'MK)</w:t>
            </w:r>
          </w:p>
        </w:tc>
        <w:tc>
          <w:tcPr>
            <w:tcW w:type="dxa" w:w="1728"/>
          </w:tcPr>
          <w:p>
            <w:r>
              <w:t>9 243 272</w:t>
            </w:r>
          </w:p>
        </w:tc>
        <w:tc>
          <w:tcPr>
            <w:tcW w:type="dxa" w:w="1728"/>
          </w:tcPr>
          <w:p>
            <w:r>
              <w:t>10 002 921</w:t>
            </w:r>
          </w:p>
        </w:tc>
        <w:tc>
          <w:tcPr>
            <w:tcW w:type="dxa" w:w="1728"/>
          </w:tcPr>
          <w:p>
            <w:r>
              <w:t>14 997 101</w:t>
            </w:r>
          </w:p>
        </w:tc>
        <w:tc>
          <w:tcPr>
            <w:tcW w:type="dxa" w:w="1728"/>
          </w:tcPr>
          <w:p>
            <w:r>
              <w:t>34 243 293</w:t>
            </w:r>
          </w:p>
        </w:tc>
      </w:tr>
      <w:tr>
        <w:tc>
          <w:tcPr>
            <w:tcW w:type="dxa" w:w="1728"/>
          </w:tcPr>
          <w:p>
            <w:r>
              <w:t>Equity</w:t>
            </w:r>
          </w:p>
        </w:tc>
        <w:tc>
          <w:tcPr>
            <w:tcW w:type="dxa" w:w="1728"/>
          </w:tcPr>
          <w:p>
            <w:r>
              <w:t>2 342 265</w:t>
            </w:r>
          </w:p>
        </w:tc>
        <w:tc>
          <w:tcPr>
            <w:tcW w:type="dxa" w:w="1728"/>
          </w:tcPr>
          <w:p>
            <w:r>
              <w:t>2 534 761</w:t>
            </w:r>
          </w:p>
        </w:tc>
        <w:tc>
          <w:tcPr>
            <w:tcW w:type="dxa" w:w="1728"/>
          </w:tcPr>
          <w:p>
            <w:r>
              <w:t>3 800 297</w:t>
            </w:r>
          </w:p>
        </w:tc>
        <w:tc>
          <w:tcPr>
            <w:tcW w:type="dxa" w:w="1728"/>
          </w:tcPr>
          <w:p>
            <w:r>
              <w:t>8 677 323</w:t>
            </w:r>
          </w:p>
        </w:tc>
      </w:tr>
      <w:tr>
        <w:tc>
          <w:tcPr>
            <w:tcW w:type="dxa" w:w="1728"/>
          </w:tcPr>
          <w:p>
            <w:r>
              <w:t>%</w:t>
            </w:r>
          </w:p>
        </w:tc>
        <w:tc>
          <w:tcPr>
            <w:tcW w:type="dxa" w:w="1728"/>
          </w:tcPr>
          <w:p>
            <w:r>
              <w:t>25.3%</w:t>
            </w:r>
          </w:p>
        </w:tc>
        <w:tc>
          <w:tcPr>
            <w:tcW w:type="dxa" w:w="1728"/>
          </w:tcPr>
          <w:p>
            <w:r>
              <w:t>25.3%</w:t>
            </w:r>
          </w:p>
        </w:tc>
        <w:tc>
          <w:tcPr>
            <w:tcW w:type="dxa" w:w="1728"/>
          </w:tcPr>
          <w:p>
            <w:r>
              <w:t>25.3%</w:t>
            </w:r>
          </w:p>
        </w:tc>
        <w:tc>
          <w:tcPr>
            <w:tcW w:type="dxa" w:w="1728"/>
          </w:tcPr>
          <w:p>
            <w:r>
              <w:t>25.3%</w:t>
            </w:r>
          </w:p>
        </w:tc>
      </w:tr>
      <w:tr>
        <w:tc>
          <w:tcPr>
            <w:tcW w:type="dxa" w:w="1728"/>
          </w:tcPr>
          <w:p>
            <w:r>
              <w:t>Debt</w:t>
            </w:r>
          </w:p>
        </w:tc>
        <w:tc>
          <w:tcPr>
            <w:tcW w:type="dxa" w:w="1728"/>
          </w:tcPr>
          <w:p>
            <w:r>
              <w:t>6 901 007</w:t>
            </w:r>
          </w:p>
        </w:tc>
        <w:tc>
          <w:tcPr>
            <w:tcW w:type="dxa" w:w="1728"/>
          </w:tcPr>
          <w:p>
            <w:r>
              <w:t>7 468 159</w:t>
            </w:r>
          </w:p>
        </w:tc>
        <w:tc>
          <w:tcPr>
            <w:tcW w:type="dxa" w:w="1728"/>
          </w:tcPr>
          <w:p>
            <w:r>
              <w:t>11 196 804</w:t>
            </w:r>
          </w:p>
        </w:tc>
        <w:tc>
          <w:tcPr>
            <w:tcW w:type="dxa" w:w="1728"/>
          </w:tcPr>
          <w:p>
            <w:r>
              <w:t>25 565 970</w:t>
            </w:r>
          </w:p>
        </w:tc>
      </w:tr>
      <w:tr>
        <w:tc>
          <w:tcPr>
            <w:tcW w:type="dxa" w:w="1728"/>
          </w:tcPr>
          <w:p>
            <w:r>
              <w:t>%</w:t>
            </w:r>
          </w:p>
        </w:tc>
        <w:tc>
          <w:tcPr>
            <w:tcW w:type="dxa" w:w="1728"/>
          </w:tcPr>
          <w:p>
            <w:r>
              <w:t>74.7%</w:t>
            </w:r>
          </w:p>
        </w:tc>
        <w:tc>
          <w:tcPr>
            <w:tcW w:type="dxa" w:w="1728"/>
          </w:tcPr>
          <w:p>
            <w:r>
              <w:t>74.7%</w:t>
            </w:r>
          </w:p>
        </w:tc>
        <w:tc>
          <w:tcPr>
            <w:tcW w:type="dxa" w:w="1728"/>
          </w:tcPr>
          <w:p>
            <w:r>
              <w:t>74.7%</w:t>
            </w:r>
          </w:p>
        </w:tc>
        <w:tc>
          <w:tcPr>
            <w:tcW w:type="dxa" w:w="1728"/>
          </w:tcPr>
          <w:p>
            <w:r>
              <w:t>74.7%</w:t>
            </w:r>
          </w:p>
        </w:tc>
      </w:tr>
      <w:tr>
        <w:tc>
          <w:tcPr>
            <w:tcW w:type="dxa" w:w="1728"/>
          </w:tcPr>
          <w:p>
            <w:r>
              <w:t>Investment subsidy</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w:t>
            </w:r>
          </w:p>
        </w:tc>
        <w:tc>
          <w:tcPr>
            <w:tcW w:type="dxa" w:w="1728"/>
          </w:tcPr>
          <w:p>
            <w:r>
              <w:t>0.0%</w:t>
            </w:r>
          </w:p>
        </w:tc>
        <w:tc>
          <w:tcPr>
            <w:tcW w:type="dxa" w:w="1728"/>
          </w:tcPr>
          <w:p>
            <w:r>
              <w:t>0.0%</w:t>
            </w:r>
          </w:p>
        </w:tc>
        <w:tc>
          <w:tcPr>
            <w:tcW w:type="dxa" w:w="1728"/>
          </w:tcPr>
          <w:p>
            <w:r>
              <w:t>0.0%</w:t>
            </w:r>
          </w:p>
        </w:tc>
        <w:tc>
          <w:tcPr>
            <w:tcW w:type="dxa" w:w="1728"/>
          </w:tcPr>
          <w:p>
            <w:r>
              <w:t>0.0%</w:t>
            </w:r>
          </w:p>
        </w:tc>
      </w:tr>
      <w:tr>
        <w:tc>
          <w:tcPr>
            <w:tcW w:type="dxa" w:w="1728"/>
          </w:tcPr>
          <w:p>
            <w:r>
              <w:t>Target equity IRR</w:t>
            </w:r>
          </w:p>
        </w:tc>
        <w:tc>
          <w:tcPr>
            <w:tcW w:type="dxa" w:w="1728"/>
          </w:tcPr>
          <w:p>
            <w:r>
              <w:t>30.7%</w:t>
            </w:r>
          </w:p>
        </w:tc>
        <w:tc>
          <w:tcPr>
            <w:tcW w:type="dxa" w:w="1728"/>
          </w:tcPr>
          <w:p>
            <w:r>
              <w:t>30.7%</w:t>
            </w:r>
          </w:p>
        </w:tc>
        <w:tc>
          <w:tcPr>
            <w:tcW w:type="dxa" w:w="1728"/>
          </w:tcPr>
          <w:p>
            <w:r>
              <w:t>30.7%</w:t>
            </w:r>
          </w:p>
        </w:tc>
        <w:tc>
          <w:tcPr>
            <w:tcW w:type="dxa" w:w="1728"/>
          </w:tcPr>
          <w:p>
            <w:r>
              <w:t>30.7%</w:t>
            </w:r>
          </w:p>
        </w:tc>
      </w:tr>
      <w:tr>
        <w:tc>
          <w:tcPr>
            <w:tcW w:type="dxa" w:w="1728"/>
          </w:tcPr>
          <w:p>
            <w:r>
              <w:t>Equity IRR</w:t>
            </w:r>
          </w:p>
        </w:tc>
        <w:tc>
          <w:tcPr>
            <w:tcW w:type="dxa" w:w="1728"/>
          </w:tcPr>
          <w:p>
            <w:r>
              <w:t>5.17%</w:t>
            </w:r>
          </w:p>
        </w:tc>
        <w:tc>
          <w:tcPr>
            <w:tcW w:type="dxa" w:w="1728"/>
          </w:tcPr>
          <w:p>
            <w:r>
              <w:t>11.18%</w:t>
            </w:r>
          </w:p>
        </w:tc>
        <w:tc>
          <w:tcPr>
            <w:tcW w:type="dxa" w:w="1728"/>
          </w:tcPr>
          <w:p>
            <w:r>
              <w:t>-5.37%</w:t>
            </w:r>
          </w:p>
        </w:tc>
        <w:tc>
          <w:tcPr>
            <w:tcW w:type="dxa" w:w="1728"/>
          </w:tcPr>
          <w:p>
            <w:r>
              <w:t>4.25%</w:t>
            </w:r>
          </w:p>
        </w:tc>
      </w:tr>
      <w:tr>
        <w:tc>
          <w:tcPr>
            <w:tcW w:type="dxa" w:w="1728"/>
          </w:tcPr>
          <w:p>
            <w:r>
              <w:t>Project IRR</w:t>
            </w:r>
          </w:p>
        </w:tc>
        <w:tc>
          <w:tcPr>
            <w:tcW w:type="dxa" w:w="1728"/>
          </w:tcPr>
          <w:p>
            <w:r>
              <w:t>3.68%</w:t>
            </w:r>
          </w:p>
        </w:tc>
        <w:tc>
          <w:tcPr>
            <w:tcW w:type="dxa" w:w="1728"/>
          </w:tcPr>
          <w:p>
            <w:r>
              <w:t>8.68%</w:t>
            </w:r>
          </w:p>
        </w:tc>
        <w:tc>
          <w:tcPr>
            <w:tcW w:type="dxa" w:w="1728"/>
          </w:tcPr>
          <w:p>
            <w:r>
              <w:t>-5.86%</w:t>
            </w:r>
          </w:p>
        </w:tc>
        <w:tc>
          <w:tcPr>
            <w:tcW w:type="dxa" w:w="1728"/>
          </w:tcPr>
          <w:p>
            <w:r>
              <w:t>2.60%</w:t>
            </w:r>
          </w:p>
        </w:tc>
      </w:tr>
      <w:tr>
        <w:tc>
          <w:tcPr>
            <w:tcW w:type="dxa" w:w="1728"/>
          </w:tcPr>
          <w:p>
            <w:r>
              <w:t>Minimum ADSCR</w:t>
            </w:r>
          </w:p>
        </w:tc>
        <w:tc>
          <w:tcPr>
            <w:tcW w:type="dxa" w:w="1728"/>
          </w:tcPr>
          <w:p>
            <w:r>
              <w:t>0.35</w:t>
            </w:r>
          </w:p>
        </w:tc>
        <w:tc>
          <w:tcPr>
            <w:tcW w:type="dxa" w:w="1728"/>
          </w:tcPr>
          <w:p>
            <w:r>
              <w:t>0.53</w:t>
            </w:r>
          </w:p>
        </w:tc>
        <w:tc>
          <w:tcPr>
            <w:tcW w:type="dxa" w:w="1728"/>
          </w:tcPr>
          <w:p>
            <w:r>
              <w:t>0.02</w:t>
            </w:r>
          </w:p>
        </w:tc>
        <w:tc>
          <w:tcPr>
            <w:tcW w:type="dxa" w:w="1728"/>
          </w:tcPr>
          <w:p>
            <w:r>
              <w:t>0.26</w:t>
            </w:r>
          </w:p>
        </w:tc>
      </w:tr>
      <w:tr>
        <w:tc>
          <w:tcPr>
            <w:tcW w:type="dxa" w:w="1728"/>
            <w:shd w:fill="#D9D9D9"/>
          </w:tcPr>
          <w:p>
            <w:r>
              <w:t>Public sector</w:t>
            </w:r>
          </w:p>
        </w:tc>
        <w:tc>
          <w:tcPr>
            <w:tcW w:type="dxa" w:w="1728"/>
            <w:shd w:fill="#D9D9D9"/>
          </w:tcPr>
          <w:p>
            <w:r/>
          </w:p>
        </w:tc>
        <w:tc>
          <w:tcPr>
            <w:tcW w:type="dxa" w:w="1728"/>
            <w:shd w:fill="#D9D9D9"/>
          </w:tcPr>
          <w:p>
            <w:r/>
          </w:p>
        </w:tc>
        <w:tc>
          <w:tcPr>
            <w:tcW w:type="dxa" w:w="1728"/>
            <w:shd w:fill="#D9D9D9"/>
          </w:tcPr>
          <w:p>
            <w:r/>
          </w:p>
        </w:tc>
        <w:tc>
          <w:tcPr>
            <w:tcW w:type="dxa" w:w="1728"/>
            <w:shd w:fill="#D9D9D9"/>
          </w:tcPr>
          <w:p>
            <w:r/>
          </w:p>
        </w:tc>
      </w:tr>
      <w:tr>
        <w:tc>
          <w:tcPr>
            <w:tcW w:type="dxa" w:w="1728"/>
          </w:tcPr>
          <w:p>
            <w:r>
              <w:t>Uses of funds (000'MK)</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Sources of funds (000'MK)</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Public debt</w:t>
            </w:r>
          </w:p>
        </w:tc>
        <w:tc>
          <w:tcPr>
            <w:tcW w:type="dxa" w:w="1728"/>
          </w:tcPr>
          <w:p>
            <w:r>
              <w:t>0</w:t>
            </w:r>
          </w:p>
        </w:tc>
        <w:tc>
          <w:tcPr>
            <w:tcW w:type="dxa" w:w="1728"/>
          </w:tcPr>
          <w:p>
            <w:r>
              <w:t>0</w:t>
            </w:r>
          </w:p>
        </w:tc>
        <w:tc>
          <w:tcPr>
            <w:tcW w:type="dxa" w:w="1728"/>
          </w:tcPr>
          <w:p>
            <w:r>
              <w:t>0</w:t>
            </w:r>
          </w:p>
        </w:tc>
        <w:tc>
          <w:tcPr>
            <w:tcW w:type="dxa" w:w="1728"/>
          </w:tcPr>
          <w:p>
            <w:r>
              <w:t>0</w:t>
            </w:r>
          </w:p>
        </w:tc>
      </w:tr>
      <w:tr>
        <w:tc>
          <w:tcPr>
            <w:tcW w:type="dxa" w:w="1728"/>
          </w:tcPr>
          <w:p>
            <w:r>
              <w:t>Annual operating revenue to public</w:t>
            </w:r>
          </w:p>
        </w:tc>
        <w:tc>
          <w:tcPr>
            <w:tcW w:type="dxa" w:w="1728"/>
          </w:tcPr>
          <w:p>
            <w:r>
              <w:t>0</w:t>
            </w:r>
          </w:p>
        </w:tc>
        <w:tc>
          <w:tcPr>
            <w:tcW w:type="dxa" w:w="1728"/>
          </w:tcPr>
          <w:p>
            <w:r>
              <w:t>0</w:t>
            </w:r>
          </w:p>
        </w:tc>
        <w:tc>
          <w:tcPr>
            <w:tcW w:type="dxa" w:w="1728"/>
          </w:tcPr>
          <w:p>
            <w:r>
              <w:t>0</w:t>
            </w:r>
          </w:p>
        </w:tc>
        <w:tc>
          <w:tcPr>
            <w:tcW w:type="dxa" w:w="1728"/>
          </w:tcPr>
          <w:p>
            <w:r>
              <w:t>0</w:t>
            </w:r>
          </w:p>
        </w:tc>
      </w:tr>
    </w:tbl>
    <w:p/>
    <w:p>
      <w:r>
        <w:t>The table presents a detailed analysis of the implementation of three botanic gardens in Malawi without public subsidy. The private sector accounted for all funding, with the majority (84.5%) allocated to construction costs. The equity IRR varied significantly across the gardens, ranging from -5.37% to 11.18%, while the project IRR ranged from -5.86% to 8.68%. The minimum ADSCR (Annual Debt Service Coverage Ratio) also varied widely, indicating differences in the ability of the gardens to meet their debt obligations.</w:t>
      </w:r>
    </w:p>
    <w:p/>
    <w:p>
      <w:pPr>
        <w:pStyle w:val="Heading2"/>
      </w:pPr>
      <w:r>
        <w:t>BResults of the analysis of the implementation of the different gardens without boundary fences - without public subsidy</w:t>
      </w:r>
    </w:p>
    <w:tbl>
      <w:tblPr>
        <w:tblStyle w:val="TableGrid"/>
        <w:tblW w:type="auto" w:w="0"/>
        <w:tblLook w:firstColumn="1" w:firstRow="1" w:lastColumn="0" w:lastRow="0" w:noHBand="0" w:noVBand="1" w:val="04A0"/>
      </w:tblPr>
      <w:tblGrid>
        <w:gridCol w:w="2160"/>
        <w:gridCol w:w="2160"/>
        <w:gridCol w:w="2160"/>
        <w:gridCol w:w="2160"/>
      </w:tblGrid>
      <w:tr>
        <w:tc>
          <w:tcPr>
            <w:tcW w:type="dxa" w:w="2160"/>
            <w:shd w:fill="#2F5496"/>
          </w:tcPr>
          <w:p>
            <w:r>
              <w:rPr>
                <w:color w:val="FFFFFF"/>
              </w:rPr>
              <w:t xml:space="preserve">Active Scenario </w:t>
            </w:r>
          </w:p>
        </w:tc>
        <w:tc>
          <w:tcPr>
            <w:tcW w:type="dxa" w:w="2160"/>
            <w:shd w:fill="#2F5496"/>
          </w:tcPr>
          <w:p>
            <w:r>
              <w:rPr>
                <w:color w:val="FFFFFF"/>
              </w:rPr>
              <w:t>Zomba Botanic Garden</w:t>
            </w:r>
          </w:p>
        </w:tc>
        <w:tc>
          <w:tcPr>
            <w:tcW w:type="dxa" w:w="2160"/>
            <w:shd w:fill="#2F5496"/>
          </w:tcPr>
          <w:p>
            <w:r>
              <w:rPr>
                <w:color w:val="FFFFFF"/>
              </w:rPr>
              <w:t>Lilongwe Botanic Garden</w:t>
            </w:r>
          </w:p>
        </w:tc>
        <w:tc>
          <w:tcPr>
            <w:tcW w:type="dxa" w:w="2160"/>
            <w:shd w:fill="#2F5496"/>
          </w:tcPr>
          <w:p>
            <w:r>
              <w:rPr>
                <w:color w:val="FFFFFF"/>
              </w:rPr>
              <w:t>Mzuzu Botanic Garden</w:t>
            </w:r>
          </w:p>
        </w:tc>
      </w:tr>
      <w:tr>
        <w:tc>
          <w:tcPr>
            <w:tcW w:type="dxa" w:w="2160"/>
            <w:shd w:fill="#D9D9D9"/>
          </w:tcPr>
          <w:p>
            <w:r>
              <w:t>Private partner</w:t>
            </w:r>
          </w:p>
        </w:tc>
        <w:tc>
          <w:tcPr>
            <w:tcW w:type="dxa" w:w="2160"/>
            <w:shd w:fill="#D9D9D9"/>
          </w:tcPr>
          <w:p>
            <w:r/>
          </w:p>
        </w:tc>
        <w:tc>
          <w:tcPr>
            <w:tcW w:type="dxa" w:w="2160"/>
            <w:shd w:fill="#D9D9D9"/>
          </w:tcPr>
          <w:p>
            <w:r/>
          </w:p>
        </w:tc>
        <w:tc>
          <w:tcPr>
            <w:tcW w:type="dxa" w:w="2160"/>
            <w:shd w:fill="#D9D9D9"/>
          </w:tcPr>
          <w:p>
            <w:r/>
          </w:p>
        </w:tc>
      </w:tr>
      <w:tr>
        <w:tc>
          <w:tcPr>
            <w:tcW w:type="dxa" w:w="2160"/>
          </w:tcPr>
          <w:p>
            <w:r>
              <w:t>Uses of funds (000'MK)</w:t>
            </w:r>
          </w:p>
        </w:tc>
        <w:tc>
          <w:tcPr>
            <w:tcW w:type="dxa" w:w="2160"/>
          </w:tcPr>
          <w:p>
            <w:r>
              <w:t>7 372 386</w:t>
            </w:r>
          </w:p>
        </w:tc>
        <w:tc>
          <w:tcPr>
            <w:tcW w:type="dxa" w:w="2160"/>
          </w:tcPr>
          <w:p>
            <w:r>
              <w:t>6 014 716</w:t>
            </w:r>
          </w:p>
        </w:tc>
        <w:tc>
          <w:tcPr>
            <w:tcW w:type="dxa" w:w="2160"/>
          </w:tcPr>
          <w:p>
            <w:r>
              <w:t>5 026 330</w:t>
            </w:r>
          </w:p>
        </w:tc>
      </w:tr>
      <w:tr>
        <w:tc>
          <w:tcPr>
            <w:tcW w:type="dxa" w:w="2160"/>
          </w:tcPr>
          <w:p>
            <w:r>
              <w:t>Construction cost</w:t>
            </w:r>
          </w:p>
        </w:tc>
        <w:tc>
          <w:tcPr>
            <w:tcW w:type="dxa" w:w="2160"/>
          </w:tcPr>
          <w:p>
            <w:r>
              <w:t>6 227 260</w:t>
            </w:r>
          </w:p>
        </w:tc>
        <w:tc>
          <w:tcPr>
            <w:tcW w:type="dxa" w:w="2160"/>
          </w:tcPr>
          <w:p>
            <w:r>
              <w:t>5 080 473</w:t>
            </w:r>
          </w:p>
        </w:tc>
        <w:tc>
          <w:tcPr>
            <w:tcW w:type="dxa" w:w="2160"/>
          </w:tcPr>
          <w:p>
            <w:r>
              <w:t>4 245 609</w:t>
            </w:r>
          </w:p>
        </w:tc>
      </w:tr>
      <w:tr>
        <w:tc>
          <w:tcPr>
            <w:tcW w:type="dxa" w:w="2160"/>
          </w:tcPr>
          <w:p>
            <w:r>
              <w:t>%</w:t>
            </w:r>
          </w:p>
        </w:tc>
        <w:tc>
          <w:tcPr>
            <w:tcW w:type="dxa" w:w="2160"/>
          </w:tcPr>
          <w:p>
            <w:r>
              <w:t>84.5%</w:t>
            </w:r>
          </w:p>
        </w:tc>
        <w:tc>
          <w:tcPr>
            <w:tcW w:type="dxa" w:w="2160"/>
          </w:tcPr>
          <w:p>
            <w:r>
              <w:t>84.5%</w:t>
            </w:r>
          </w:p>
        </w:tc>
        <w:tc>
          <w:tcPr>
            <w:tcW w:type="dxa" w:w="2160"/>
          </w:tcPr>
          <w:p>
            <w:r>
              <w:t>84.5%</w:t>
            </w:r>
          </w:p>
        </w:tc>
      </w:tr>
      <w:tr>
        <w:tc>
          <w:tcPr>
            <w:tcW w:type="dxa" w:w="2160"/>
          </w:tcPr>
          <w:p>
            <w:r>
              <w:t>Capitalised interests</w:t>
            </w:r>
          </w:p>
        </w:tc>
        <w:tc>
          <w:tcPr>
            <w:tcW w:type="dxa" w:w="2160"/>
          </w:tcPr>
          <w:p>
            <w:r>
              <w:t>1 145 125</w:t>
            </w:r>
          </w:p>
        </w:tc>
        <w:tc>
          <w:tcPr>
            <w:tcW w:type="dxa" w:w="2160"/>
          </w:tcPr>
          <w:p>
            <w:r>
              <w:t>934 243</w:t>
            </w:r>
          </w:p>
        </w:tc>
        <w:tc>
          <w:tcPr>
            <w:tcW w:type="dxa" w:w="2160"/>
          </w:tcPr>
          <w:p>
            <w:r>
              <w:t>780 721</w:t>
            </w:r>
          </w:p>
        </w:tc>
      </w:tr>
      <w:tr>
        <w:tc>
          <w:tcPr>
            <w:tcW w:type="dxa" w:w="2160"/>
          </w:tcPr>
          <w:p>
            <w:r>
              <w:t>%</w:t>
            </w:r>
          </w:p>
        </w:tc>
        <w:tc>
          <w:tcPr>
            <w:tcW w:type="dxa" w:w="2160"/>
          </w:tcPr>
          <w:p>
            <w:r>
              <w:t>15.5%</w:t>
            </w:r>
          </w:p>
        </w:tc>
        <w:tc>
          <w:tcPr>
            <w:tcW w:type="dxa" w:w="2160"/>
          </w:tcPr>
          <w:p>
            <w:r>
              <w:t>15.5%</w:t>
            </w:r>
          </w:p>
        </w:tc>
        <w:tc>
          <w:tcPr>
            <w:tcW w:type="dxa" w:w="2160"/>
          </w:tcPr>
          <w:p>
            <w:r>
              <w:t>15.5%</w:t>
            </w:r>
          </w:p>
        </w:tc>
      </w:tr>
      <w:tr>
        <w:tc>
          <w:tcPr>
            <w:tcW w:type="dxa" w:w="2160"/>
          </w:tcPr>
          <w:p>
            <w:r>
              <w:t>Sources of funds (000'MK)</w:t>
            </w:r>
          </w:p>
        </w:tc>
        <w:tc>
          <w:tcPr>
            <w:tcW w:type="dxa" w:w="2160"/>
          </w:tcPr>
          <w:p>
            <w:r>
              <w:t>7 372 386</w:t>
            </w:r>
          </w:p>
        </w:tc>
        <w:tc>
          <w:tcPr>
            <w:tcW w:type="dxa" w:w="2160"/>
          </w:tcPr>
          <w:p>
            <w:r>
              <w:t>6 014 716</w:t>
            </w:r>
          </w:p>
        </w:tc>
        <w:tc>
          <w:tcPr>
            <w:tcW w:type="dxa" w:w="2160"/>
          </w:tcPr>
          <w:p>
            <w:r>
              <w:t>5 026 330</w:t>
            </w:r>
          </w:p>
        </w:tc>
      </w:tr>
      <w:tr>
        <w:tc>
          <w:tcPr>
            <w:tcW w:type="dxa" w:w="2160"/>
          </w:tcPr>
          <w:p>
            <w:r>
              <w:t>Equity</w:t>
            </w:r>
          </w:p>
        </w:tc>
        <w:tc>
          <w:tcPr>
            <w:tcW w:type="dxa" w:w="2160"/>
          </w:tcPr>
          <w:p>
            <w:r>
              <w:t>1 868 178</w:t>
            </w:r>
          </w:p>
        </w:tc>
        <w:tc>
          <w:tcPr>
            <w:tcW w:type="dxa" w:w="2160"/>
          </w:tcPr>
          <w:p>
            <w:r>
              <w:t>1 524 142</w:t>
            </w:r>
          </w:p>
        </w:tc>
        <w:tc>
          <w:tcPr>
            <w:tcW w:type="dxa" w:w="2160"/>
          </w:tcPr>
          <w:p>
            <w:r>
              <w:t>1 273 683</w:t>
            </w:r>
          </w:p>
        </w:tc>
      </w:tr>
      <w:tr>
        <w:tc>
          <w:tcPr>
            <w:tcW w:type="dxa" w:w="2160"/>
          </w:tcPr>
          <w:p>
            <w:r>
              <w:t>%</w:t>
            </w:r>
          </w:p>
        </w:tc>
        <w:tc>
          <w:tcPr>
            <w:tcW w:type="dxa" w:w="2160"/>
          </w:tcPr>
          <w:p>
            <w:r>
              <w:t>25.3%</w:t>
            </w:r>
          </w:p>
        </w:tc>
        <w:tc>
          <w:tcPr>
            <w:tcW w:type="dxa" w:w="2160"/>
          </w:tcPr>
          <w:p>
            <w:r>
              <w:t>25.3%</w:t>
            </w:r>
          </w:p>
        </w:tc>
        <w:tc>
          <w:tcPr>
            <w:tcW w:type="dxa" w:w="2160"/>
          </w:tcPr>
          <w:p>
            <w:r>
              <w:t>25.3%</w:t>
            </w:r>
          </w:p>
        </w:tc>
      </w:tr>
      <w:tr>
        <w:tc>
          <w:tcPr>
            <w:tcW w:type="dxa" w:w="2160"/>
          </w:tcPr>
          <w:p>
            <w:r>
              <w:t>Debt</w:t>
            </w:r>
          </w:p>
        </w:tc>
        <w:tc>
          <w:tcPr>
            <w:tcW w:type="dxa" w:w="2160"/>
          </w:tcPr>
          <w:p>
            <w:r>
              <w:t>5 504 207</w:t>
            </w:r>
          </w:p>
        </w:tc>
        <w:tc>
          <w:tcPr>
            <w:tcW w:type="dxa" w:w="2160"/>
          </w:tcPr>
          <w:p>
            <w:r>
              <w:t>4 490 574</w:t>
            </w:r>
          </w:p>
        </w:tc>
        <w:tc>
          <w:tcPr>
            <w:tcW w:type="dxa" w:w="2160"/>
          </w:tcPr>
          <w:p>
            <w:r>
              <w:t>3 752 647</w:t>
            </w:r>
          </w:p>
        </w:tc>
      </w:tr>
      <w:tr>
        <w:tc>
          <w:tcPr>
            <w:tcW w:type="dxa" w:w="2160"/>
          </w:tcPr>
          <w:p>
            <w:r>
              <w:t>%</w:t>
            </w:r>
          </w:p>
        </w:tc>
        <w:tc>
          <w:tcPr>
            <w:tcW w:type="dxa" w:w="2160"/>
          </w:tcPr>
          <w:p>
            <w:r>
              <w:t>74.7%</w:t>
            </w:r>
          </w:p>
        </w:tc>
        <w:tc>
          <w:tcPr>
            <w:tcW w:type="dxa" w:w="2160"/>
          </w:tcPr>
          <w:p>
            <w:r>
              <w:t>74.7%</w:t>
            </w:r>
          </w:p>
        </w:tc>
        <w:tc>
          <w:tcPr>
            <w:tcW w:type="dxa" w:w="2160"/>
          </w:tcPr>
          <w:p>
            <w:r>
              <w:t>74.7%</w:t>
            </w:r>
          </w:p>
        </w:tc>
      </w:tr>
      <w:tr>
        <w:tc>
          <w:tcPr>
            <w:tcW w:type="dxa" w:w="2160"/>
          </w:tcPr>
          <w:p>
            <w:r>
              <w:t>Investment subsidy</w:t>
            </w:r>
          </w:p>
        </w:tc>
        <w:tc>
          <w:tcPr>
            <w:tcW w:type="dxa" w:w="2160"/>
          </w:tcPr>
          <w:p>
            <w:r>
              <w:t>0</w:t>
            </w:r>
          </w:p>
        </w:tc>
        <w:tc>
          <w:tcPr>
            <w:tcW w:type="dxa" w:w="2160"/>
          </w:tcPr>
          <w:p>
            <w:r>
              <w:t>0</w:t>
            </w:r>
          </w:p>
        </w:tc>
        <w:tc>
          <w:tcPr>
            <w:tcW w:type="dxa" w:w="2160"/>
          </w:tcPr>
          <w:p>
            <w:r>
              <w:t>0</w:t>
            </w:r>
          </w:p>
        </w:tc>
      </w:tr>
      <w:tr>
        <w:tc>
          <w:tcPr>
            <w:tcW w:type="dxa" w:w="2160"/>
          </w:tcPr>
          <w:p>
            <w:r>
              <w:t>%</w:t>
            </w:r>
          </w:p>
        </w:tc>
        <w:tc>
          <w:tcPr>
            <w:tcW w:type="dxa" w:w="2160"/>
          </w:tcPr>
          <w:p>
            <w:r>
              <w:t>0.0%</w:t>
            </w:r>
          </w:p>
        </w:tc>
        <w:tc>
          <w:tcPr>
            <w:tcW w:type="dxa" w:w="2160"/>
          </w:tcPr>
          <w:p>
            <w:r>
              <w:t>0.0%</w:t>
            </w:r>
          </w:p>
        </w:tc>
        <w:tc>
          <w:tcPr>
            <w:tcW w:type="dxa" w:w="2160"/>
          </w:tcPr>
          <w:p>
            <w:r>
              <w:t>0.0%</w:t>
            </w:r>
          </w:p>
        </w:tc>
      </w:tr>
      <w:tr>
        <w:tc>
          <w:tcPr>
            <w:tcW w:type="dxa" w:w="2160"/>
          </w:tcPr>
          <w:p>
            <w:r>
              <w:t>Target equity IRR</w:t>
            </w:r>
          </w:p>
        </w:tc>
        <w:tc>
          <w:tcPr>
            <w:tcW w:type="dxa" w:w="2160"/>
          </w:tcPr>
          <w:p>
            <w:r>
              <w:t>30.7%</w:t>
            </w:r>
          </w:p>
        </w:tc>
        <w:tc>
          <w:tcPr>
            <w:tcW w:type="dxa" w:w="2160"/>
          </w:tcPr>
          <w:p>
            <w:r>
              <w:t>30.7%</w:t>
            </w:r>
          </w:p>
        </w:tc>
        <w:tc>
          <w:tcPr>
            <w:tcW w:type="dxa" w:w="2160"/>
          </w:tcPr>
          <w:p>
            <w:r>
              <w:t>30.7%</w:t>
            </w:r>
          </w:p>
        </w:tc>
      </w:tr>
      <w:tr>
        <w:tc>
          <w:tcPr>
            <w:tcW w:type="dxa" w:w="2160"/>
          </w:tcPr>
          <w:p>
            <w:r>
              <w:t>Equity IRR</w:t>
            </w:r>
          </w:p>
        </w:tc>
        <w:tc>
          <w:tcPr>
            <w:tcW w:type="dxa" w:w="2160"/>
          </w:tcPr>
          <w:p>
            <w:r>
              <w:t>7.29%</w:t>
            </w:r>
          </w:p>
        </w:tc>
        <w:tc>
          <w:tcPr>
            <w:tcW w:type="dxa" w:w="2160"/>
          </w:tcPr>
          <w:p>
            <w:r>
              <w:t>19.28%</w:t>
            </w:r>
          </w:p>
        </w:tc>
        <w:tc>
          <w:tcPr>
            <w:tcW w:type="dxa" w:w="2160"/>
          </w:tcPr>
          <w:p>
            <w:r>
              <w:t>1.75%</w:t>
            </w:r>
          </w:p>
        </w:tc>
      </w:tr>
      <w:tr>
        <w:tc>
          <w:tcPr>
            <w:tcW w:type="dxa" w:w="2160"/>
          </w:tcPr>
          <w:p>
            <w:r>
              <w:t>Project IRR</w:t>
            </w:r>
          </w:p>
        </w:tc>
        <w:tc>
          <w:tcPr>
            <w:tcW w:type="dxa" w:w="2160"/>
          </w:tcPr>
          <w:p>
            <w:r>
              <w:t>5.59%</w:t>
            </w:r>
          </w:p>
        </w:tc>
        <w:tc>
          <w:tcPr>
            <w:tcW w:type="dxa" w:w="2160"/>
          </w:tcPr>
          <w:p>
            <w:r>
              <w:t>14.73%</w:t>
            </w:r>
          </w:p>
        </w:tc>
        <w:tc>
          <w:tcPr>
            <w:tcW w:type="dxa" w:w="2160"/>
          </w:tcPr>
          <w:p>
            <w:r>
              <w:t>-0.13%</w:t>
            </w:r>
          </w:p>
        </w:tc>
      </w:tr>
      <w:tr>
        <w:tc>
          <w:tcPr>
            <w:tcW w:type="dxa" w:w="2160"/>
          </w:tcPr>
          <w:p>
            <w:r>
              <w:t>Minimum ADSCR</w:t>
            </w:r>
          </w:p>
        </w:tc>
        <w:tc>
          <w:tcPr>
            <w:tcW w:type="dxa" w:w="2160"/>
          </w:tcPr>
          <w:p>
            <w:r>
              <w:t>0.44</w:t>
            </w:r>
          </w:p>
        </w:tc>
        <w:tc>
          <w:tcPr>
            <w:tcW w:type="dxa" w:w="2160"/>
          </w:tcPr>
          <w:p>
            <w:r>
              <w:t>0.88</w:t>
            </w:r>
          </w:p>
        </w:tc>
        <w:tc>
          <w:tcPr>
            <w:tcW w:type="dxa" w:w="2160"/>
          </w:tcPr>
          <w:p>
            <w:r>
              <w:t>0.05</w:t>
            </w:r>
          </w:p>
        </w:tc>
      </w:tr>
      <w:tr>
        <w:tc>
          <w:tcPr>
            <w:tcW w:type="dxa" w:w="2160"/>
            <w:shd w:fill="#D9D9D9"/>
          </w:tcPr>
          <w:p>
            <w:r>
              <w:t>Public sector</w:t>
            </w:r>
          </w:p>
        </w:tc>
        <w:tc>
          <w:tcPr>
            <w:tcW w:type="dxa" w:w="2160"/>
            <w:shd w:fill="#D9D9D9"/>
          </w:tcPr>
          <w:p>
            <w:r/>
          </w:p>
        </w:tc>
        <w:tc>
          <w:tcPr>
            <w:tcW w:type="dxa" w:w="2160"/>
            <w:shd w:fill="#D9D9D9"/>
          </w:tcPr>
          <w:p>
            <w:r/>
          </w:p>
        </w:tc>
        <w:tc>
          <w:tcPr>
            <w:tcW w:type="dxa" w:w="2160"/>
            <w:shd w:fill="#D9D9D9"/>
          </w:tcPr>
          <w:p>
            <w:r/>
          </w:p>
        </w:tc>
      </w:tr>
      <w:tr>
        <w:tc>
          <w:tcPr>
            <w:tcW w:type="dxa" w:w="2160"/>
          </w:tcPr>
          <w:p>
            <w:r>
              <w:t>Uses of funds (000'MK)</w:t>
            </w:r>
          </w:p>
        </w:tc>
        <w:tc>
          <w:tcPr>
            <w:tcW w:type="dxa" w:w="2160"/>
          </w:tcPr>
          <w:p>
            <w:r>
              <w:t>0</w:t>
            </w:r>
          </w:p>
        </w:tc>
        <w:tc>
          <w:tcPr>
            <w:tcW w:type="dxa" w:w="2160"/>
          </w:tcPr>
          <w:p>
            <w:r>
              <w:t>0</w:t>
            </w:r>
          </w:p>
        </w:tc>
        <w:tc>
          <w:tcPr>
            <w:tcW w:type="dxa" w:w="2160"/>
          </w:tcPr>
          <w:p>
            <w:r>
              <w:t>0</w:t>
            </w:r>
          </w:p>
        </w:tc>
      </w:tr>
      <w:tr>
        <w:tc>
          <w:tcPr>
            <w:tcW w:type="dxa" w:w="2160"/>
          </w:tcPr>
          <w:p>
            <w:r>
              <w:t>Sources of funds (000'MK)</w:t>
            </w:r>
          </w:p>
        </w:tc>
        <w:tc>
          <w:tcPr>
            <w:tcW w:type="dxa" w:w="2160"/>
          </w:tcPr>
          <w:p>
            <w:r>
              <w:t>0</w:t>
            </w:r>
          </w:p>
        </w:tc>
        <w:tc>
          <w:tcPr>
            <w:tcW w:type="dxa" w:w="2160"/>
          </w:tcPr>
          <w:p>
            <w:r>
              <w:t>0</w:t>
            </w:r>
          </w:p>
        </w:tc>
        <w:tc>
          <w:tcPr>
            <w:tcW w:type="dxa" w:w="2160"/>
          </w:tcPr>
          <w:p>
            <w:r>
              <w:t>0</w:t>
            </w:r>
          </w:p>
        </w:tc>
      </w:tr>
      <w:tr>
        <w:tc>
          <w:tcPr>
            <w:tcW w:type="dxa" w:w="2160"/>
          </w:tcPr>
          <w:p>
            <w:r>
              <w:t>Public debt</w:t>
            </w:r>
          </w:p>
        </w:tc>
        <w:tc>
          <w:tcPr>
            <w:tcW w:type="dxa" w:w="2160"/>
          </w:tcPr>
          <w:p>
            <w:r>
              <w:t>0</w:t>
            </w:r>
          </w:p>
        </w:tc>
        <w:tc>
          <w:tcPr>
            <w:tcW w:type="dxa" w:w="2160"/>
          </w:tcPr>
          <w:p>
            <w:r>
              <w:t>0</w:t>
            </w:r>
          </w:p>
        </w:tc>
        <w:tc>
          <w:tcPr>
            <w:tcW w:type="dxa" w:w="2160"/>
          </w:tcPr>
          <w:p>
            <w:r>
              <w:t>0</w:t>
            </w:r>
          </w:p>
        </w:tc>
      </w:tr>
      <w:tr>
        <w:tc>
          <w:tcPr>
            <w:tcW w:type="dxa" w:w="2160"/>
          </w:tcPr>
          <w:p>
            <w:r>
              <w:t>Annual operating revenue to public</w:t>
            </w:r>
          </w:p>
        </w:tc>
        <w:tc>
          <w:tcPr>
            <w:tcW w:type="dxa" w:w="2160"/>
          </w:tcPr>
          <w:p>
            <w:r>
              <w:t>0</w:t>
            </w:r>
          </w:p>
        </w:tc>
        <w:tc>
          <w:tcPr>
            <w:tcW w:type="dxa" w:w="2160"/>
          </w:tcPr>
          <w:p>
            <w:r>
              <w:t>0</w:t>
            </w:r>
          </w:p>
        </w:tc>
        <w:tc>
          <w:tcPr>
            <w:tcW w:type="dxa" w:w="2160"/>
          </w:tcPr>
          <w:p>
            <w:r>
              <w:t>0</w:t>
            </w:r>
          </w:p>
        </w:tc>
      </w:tr>
    </w:tbl>
    <w:p/>
    <w:p>
      <w:r>
        <w:t>This table presents the financial analysis of implementing three botanic gardens without boundary fences and without public subsidy. The private sector is solely responsible for funding and operating the gardens, with construction costs accounting for approximately 84.5% of the total funds used. Equity and debt financing are utilized, with a target equity IRR of 30.7%. The Equity IRR and Project IRR vary across the gardens, with Lilongwe Botanic Garden showing the highest returns.</w:t>
      </w:r>
    </w:p>
    <w:p/>
    <w:p>
      <w:pPr>
        <w:pStyle w:val="Heading2"/>
      </w:pPr>
      <w:r>
        <w:t>DResults of the analysis of the implementation of the whole project (all facilities/ tourist facilities only) - with public subsidy (40%)</w:t>
      </w:r>
    </w:p>
    <w:tbl>
      <w:tblPr>
        <w:tblStyle w:val="TableGrid"/>
        <w:tblW w:type="auto" w:w="0"/>
        <w:tblLook w:firstColumn="1" w:firstRow="1" w:lastColumn="0" w:lastRow="0" w:noHBand="0" w:noVBand="1" w:val="04A0"/>
      </w:tblPr>
      <w:tblGrid>
        <w:gridCol w:w="2880"/>
        <w:gridCol w:w="2880"/>
        <w:gridCol w:w="2880"/>
      </w:tblGrid>
      <w:tr>
        <w:tc>
          <w:tcPr>
            <w:tcW w:type="dxa" w:w="2880"/>
            <w:shd w:fill="#2F5496"/>
          </w:tcPr>
          <w:p>
            <w:r>
              <w:rPr>
                <w:color w:val="FFFFFF"/>
              </w:rPr>
              <w:t xml:space="preserve">Active Scenario </w:t>
            </w:r>
          </w:p>
        </w:tc>
        <w:tc>
          <w:tcPr>
            <w:tcW w:type="dxa" w:w="2880"/>
            <w:shd w:fill="#2F5496"/>
          </w:tcPr>
          <w:p>
            <w:r>
              <w:rPr>
                <w:color w:val="FFFFFF"/>
              </w:rPr>
              <w:t>Whole Project – All project facilities</w:t>
            </w:r>
          </w:p>
        </w:tc>
        <w:tc>
          <w:tcPr>
            <w:tcW w:type="dxa" w:w="2880"/>
            <w:shd w:fill="#2F5496"/>
          </w:tcPr>
          <w:p>
            <w:r>
              <w:rPr>
                <w:color w:val="FFFFFF"/>
              </w:rPr>
              <w:t>Whole Project – Tourist components only</w:t>
            </w:r>
          </w:p>
        </w:tc>
      </w:tr>
      <w:tr>
        <w:tc>
          <w:tcPr>
            <w:tcW w:type="dxa" w:w="2880"/>
            <w:shd w:fill="#D9D9D9"/>
          </w:tcPr>
          <w:p>
            <w:r>
              <w:t>Private partner</w:t>
            </w:r>
          </w:p>
        </w:tc>
        <w:tc>
          <w:tcPr>
            <w:tcW w:type="dxa" w:w="2880"/>
            <w:shd w:fill="#D9D9D9"/>
          </w:tcPr>
          <w:p>
            <w:r/>
          </w:p>
        </w:tc>
        <w:tc>
          <w:tcPr>
            <w:tcW w:type="dxa" w:w="2880"/>
            <w:shd w:fill="#D9D9D9"/>
          </w:tcPr>
          <w:p>
            <w:r/>
          </w:p>
        </w:tc>
      </w:tr>
      <w:tr>
        <w:tc>
          <w:tcPr>
            <w:tcW w:type="dxa" w:w="2880"/>
          </w:tcPr>
          <w:p>
            <w:r>
              <w:t>Uses of funds (000'MK)</w:t>
            </w:r>
          </w:p>
        </w:tc>
        <w:tc>
          <w:tcPr>
            <w:tcW w:type="dxa" w:w="2880"/>
          </w:tcPr>
          <w:p>
            <w:r>
              <w:t>32 115 740</w:t>
            </w:r>
          </w:p>
        </w:tc>
        <w:tc>
          <w:tcPr>
            <w:tcW w:type="dxa" w:w="2880"/>
          </w:tcPr>
          <w:p>
            <w:r>
              <w:t>11 478 439</w:t>
            </w:r>
          </w:p>
        </w:tc>
      </w:tr>
      <w:tr>
        <w:tc>
          <w:tcPr>
            <w:tcW w:type="dxa" w:w="2880"/>
          </w:tcPr>
          <w:p>
            <w:r>
              <w:t>Construction cost</w:t>
            </w:r>
          </w:p>
        </w:tc>
        <w:tc>
          <w:tcPr>
            <w:tcW w:type="dxa" w:w="2880"/>
          </w:tcPr>
          <w:p>
            <w:r>
              <w:t>28 924 410</w:t>
            </w:r>
          </w:p>
        </w:tc>
        <w:tc>
          <w:tcPr>
            <w:tcW w:type="dxa" w:w="2880"/>
          </w:tcPr>
          <w:p>
            <w:r>
              <w:t>10 337 831</w:t>
            </w:r>
          </w:p>
        </w:tc>
      </w:tr>
      <w:tr>
        <w:tc>
          <w:tcPr>
            <w:tcW w:type="dxa" w:w="2880"/>
          </w:tcPr>
          <w:p>
            <w:r>
              <w:t>%</w:t>
            </w:r>
          </w:p>
        </w:tc>
        <w:tc>
          <w:tcPr>
            <w:tcW w:type="dxa" w:w="2880"/>
          </w:tcPr>
          <w:p>
            <w:r>
              <w:t>90.1%</w:t>
            </w:r>
          </w:p>
        </w:tc>
        <w:tc>
          <w:tcPr>
            <w:tcW w:type="dxa" w:w="2880"/>
          </w:tcPr>
          <w:p>
            <w:r>
              <w:t>90.1%</w:t>
            </w:r>
          </w:p>
        </w:tc>
      </w:tr>
      <w:tr>
        <w:tc>
          <w:tcPr>
            <w:tcW w:type="dxa" w:w="2880"/>
          </w:tcPr>
          <w:p>
            <w:r>
              <w:t>Capitalised interests</w:t>
            </w:r>
          </w:p>
        </w:tc>
        <w:tc>
          <w:tcPr>
            <w:tcW w:type="dxa" w:w="2880"/>
          </w:tcPr>
          <w:p>
            <w:r>
              <w:t>3 191 330</w:t>
            </w:r>
          </w:p>
        </w:tc>
        <w:tc>
          <w:tcPr>
            <w:tcW w:type="dxa" w:w="2880"/>
          </w:tcPr>
          <w:p>
            <w:r>
              <w:t>1 140 608</w:t>
            </w:r>
          </w:p>
        </w:tc>
      </w:tr>
      <w:tr>
        <w:tc>
          <w:tcPr>
            <w:tcW w:type="dxa" w:w="2880"/>
          </w:tcPr>
          <w:p>
            <w:r>
              <w:t>%</w:t>
            </w:r>
          </w:p>
        </w:tc>
        <w:tc>
          <w:tcPr>
            <w:tcW w:type="dxa" w:w="2880"/>
          </w:tcPr>
          <w:p>
            <w:r>
              <w:t>9.9%</w:t>
            </w:r>
          </w:p>
        </w:tc>
        <w:tc>
          <w:tcPr>
            <w:tcW w:type="dxa" w:w="2880"/>
          </w:tcPr>
          <w:p>
            <w:r>
              <w:t>9.9%</w:t>
            </w:r>
          </w:p>
        </w:tc>
      </w:tr>
      <w:tr>
        <w:tc>
          <w:tcPr>
            <w:tcW w:type="dxa" w:w="2880"/>
          </w:tcPr>
          <w:p>
            <w:r>
              <w:t>Sources of funds (000'MK)</w:t>
            </w:r>
          </w:p>
        </w:tc>
        <w:tc>
          <w:tcPr>
            <w:tcW w:type="dxa" w:w="2880"/>
          </w:tcPr>
          <w:p>
            <w:r>
              <w:t>32 115 740</w:t>
            </w:r>
          </w:p>
        </w:tc>
        <w:tc>
          <w:tcPr>
            <w:tcW w:type="dxa" w:w="2880"/>
          </w:tcPr>
          <w:p>
            <w:r>
              <w:t>11 478 439</w:t>
            </w:r>
          </w:p>
        </w:tc>
      </w:tr>
      <w:tr>
        <w:tc>
          <w:tcPr>
            <w:tcW w:type="dxa" w:w="2880"/>
          </w:tcPr>
          <w:p>
            <w:r>
              <w:t>Equity</w:t>
            </w:r>
          </w:p>
        </w:tc>
        <w:tc>
          <w:tcPr>
            <w:tcW w:type="dxa" w:w="2880"/>
          </w:tcPr>
          <w:p>
            <w:r>
              <w:t>5 206 394</w:t>
            </w:r>
          </w:p>
        </w:tc>
        <w:tc>
          <w:tcPr>
            <w:tcW w:type="dxa" w:w="2880"/>
          </w:tcPr>
          <w:p>
            <w:r>
              <w:t>1 860 810</w:t>
            </w:r>
          </w:p>
        </w:tc>
      </w:tr>
      <w:tr>
        <w:tc>
          <w:tcPr>
            <w:tcW w:type="dxa" w:w="2880"/>
          </w:tcPr>
          <w:p>
            <w:r>
              <w:t>%</w:t>
            </w:r>
          </w:p>
        </w:tc>
        <w:tc>
          <w:tcPr>
            <w:tcW w:type="dxa" w:w="2880"/>
          </w:tcPr>
          <w:p>
            <w:r>
              <w:t>16.2%</w:t>
            </w:r>
          </w:p>
        </w:tc>
        <w:tc>
          <w:tcPr>
            <w:tcW w:type="dxa" w:w="2880"/>
          </w:tcPr>
          <w:p>
            <w:r>
              <w:t>16.2%</w:t>
            </w:r>
          </w:p>
        </w:tc>
      </w:tr>
      <w:tr>
        <w:tc>
          <w:tcPr>
            <w:tcW w:type="dxa" w:w="2880"/>
          </w:tcPr>
          <w:p>
            <w:r>
              <w:t>Debt</w:t>
            </w:r>
          </w:p>
        </w:tc>
        <w:tc>
          <w:tcPr>
            <w:tcW w:type="dxa" w:w="2880"/>
          </w:tcPr>
          <w:p>
            <w:r>
              <w:t>15 339 582</w:t>
            </w:r>
          </w:p>
        </w:tc>
        <w:tc>
          <w:tcPr>
            <w:tcW w:type="dxa" w:w="2880"/>
          </w:tcPr>
          <w:p>
            <w:r>
              <w:t>5 482 497</w:t>
            </w:r>
          </w:p>
        </w:tc>
      </w:tr>
      <w:tr>
        <w:tc>
          <w:tcPr>
            <w:tcW w:type="dxa" w:w="2880"/>
          </w:tcPr>
          <w:p>
            <w:r>
              <w:t>%</w:t>
            </w:r>
          </w:p>
        </w:tc>
        <w:tc>
          <w:tcPr>
            <w:tcW w:type="dxa" w:w="2880"/>
          </w:tcPr>
          <w:p>
            <w:r>
              <w:t>47.8%</w:t>
            </w:r>
          </w:p>
        </w:tc>
        <w:tc>
          <w:tcPr>
            <w:tcW w:type="dxa" w:w="2880"/>
          </w:tcPr>
          <w:p>
            <w:r>
              <w:t>47.8%</w:t>
            </w:r>
          </w:p>
        </w:tc>
      </w:tr>
      <w:tr>
        <w:tc>
          <w:tcPr>
            <w:tcW w:type="dxa" w:w="2880"/>
          </w:tcPr>
          <w:p>
            <w:r>
              <w:t>Investment subsidy</w:t>
            </w:r>
          </w:p>
        </w:tc>
        <w:tc>
          <w:tcPr>
            <w:tcW w:type="dxa" w:w="2880"/>
          </w:tcPr>
          <w:p>
            <w:r>
              <w:t>11 569 764</w:t>
            </w:r>
          </w:p>
        </w:tc>
        <w:tc>
          <w:tcPr>
            <w:tcW w:type="dxa" w:w="2880"/>
          </w:tcPr>
          <w:p>
            <w:r>
              <w:t>4 135 132</w:t>
            </w:r>
          </w:p>
        </w:tc>
      </w:tr>
      <w:tr>
        <w:tc>
          <w:tcPr>
            <w:tcW w:type="dxa" w:w="2880"/>
          </w:tcPr>
          <w:p>
            <w:r>
              <w:t>%</w:t>
            </w:r>
          </w:p>
        </w:tc>
        <w:tc>
          <w:tcPr>
            <w:tcW w:type="dxa" w:w="2880"/>
          </w:tcPr>
          <w:p>
            <w:r>
              <w:t>36.0%</w:t>
            </w:r>
          </w:p>
        </w:tc>
        <w:tc>
          <w:tcPr>
            <w:tcW w:type="dxa" w:w="2880"/>
          </w:tcPr>
          <w:p>
            <w:r>
              <w:t>36.0%</w:t>
            </w:r>
          </w:p>
        </w:tc>
      </w:tr>
      <w:tr>
        <w:tc>
          <w:tcPr>
            <w:tcW w:type="dxa" w:w="2880"/>
          </w:tcPr>
          <w:p>
            <w:r>
              <w:t>Target equity IRR</w:t>
            </w:r>
          </w:p>
        </w:tc>
        <w:tc>
          <w:tcPr>
            <w:tcW w:type="dxa" w:w="2880"/>
          </w:tcPr>
          <w:p>
            <w:r>
              <w:t>30.7%</w:t>
            </w:r>
          </w:p>
        </w:tc>
        <w:tc>
          <w:tcPr>
            <w:tcW w:type="dxa" w:w="2880"/>
          </w:tcPr>
          <w:p>
            <w:r>
              <w:t>30.7%</w:t>
            </w:r>
          </w:p>
        </w:tc>
      </w:tr>
      <w:tr>
        <w:tc>
          <w:tcPr>
            <w:tcW w:type="dxa" w:w="2880"/>
          </w:tcPr>
          <w:p>
            <w:r>
              <w:t>Equity IRR</w:t>
            </w:r>
          </w:p>
        </w:tc>
        <w:tc>
          <w:tcPr>
            <w:tcW w:type="dxa" w:w="2880"/>
          </w:tcPr>
          <w:p>
            <w:r>
              <w:t>8.91%</w:t>
            </w:r>
          </w:p>
        </w:tc>
        <w:tc>
          <w:tcPr>
            <w:tcW w:type="dxa" w:w="2880"/>
          </w:tcPr>
          <w:p>
            <w:r>
              <w:t>21.57%</w:t>
            </w:r>
          </w:p>
        </w:tc>
      </w:tr>
      <w:tr>
        <w:tc>
          <w:tcPr>
            <w:tcW w:type="dxa" w:w="2880"/>
          </w:tcPr>
          <w:p>
            <w:r>
              <w:t>Project IRR</w:t>
            </w:r>
          </w:p>
        </w:tc>
        <w:tc>
          <w:tcPr>
            <w:tcW w:type="dxa" w:w="2880"/>
          </w:tcPr>
          <w:p>
            <w:r>
              <w:t>2.60%</w:t>
            </w:r>
          </w:p>
        </w:tc>
        <w:tc>
          <w:tcPr>
            <w:tcW w:type="dxa" w:w="2880"/>
          </w:tcPr>
          <w:p>
            <w:r>
              <w:t>9.81%</w:t>
            </w:r>
          </w:p>
        </w:tc>
      </w:tr>
      <w:tr>
        <w:tc>
          <w:tcPr>
            <w:tcW w:type="dxa" w:w="2880"/>
          </w:tcPr>
          <w:p>
            <w:r>
              <w:t>Minimum ADSCR</w:t>
            </w:r>
          </w:p>
        </w:tc>
        <w:tc>
          <w:tcPr>
            <w:tcW w:type="dxa" w:w="2880"/>
          </w:tcPr>
          <w:p>
            <w:r>
              <w:t>0.43</w:t>
            </w:r>
          </w:p>
        </w:tc>
        <w:tc>
          <w:tcPr>
            <w:tcW w:type="dxa" w:w="2880"/>
          </w:tcPr>
          <w:p>
            <w:r>
              <w:t>0.88</w:t>
            </w:r>
          </w:p>
        </w:tc>
      </w:tr>
      <w:tr>
        <w:tc>
          <w:tcPr>
            <w:tcW w:type="dxa" w:w="2880"/>
            <w:shd w:fill="#D9D9D9"/>
          </w:tcPr>
          <w:p>
            <w:r>
              <w:t>Public sector</w:t>
            </w:r>
          </w:p>
        </w:tc>
        <w:tc>
          <w:tcPr>
            <w:tcW w:type="dxa" w:w="2880"/>
            <w:shd w:fill="#D9D9D9"/>
          </w:tcPr>
          <w:p>
            <w:r/>
          </w:p>
        </w:tc>
        <w:tc>
          <w:tcPr>
            <w:tcW w:type="dxa" w:w="2880"/>
            <w:shd w:fill="#D9D9D9"/>
          </w:tcPr>
          <w:p>
            <w:r/>
          </w:p>
        </w:tc>
      </w:tr>
      <w:tr>
        <w:tc>
          <w:tcPr>
            <w:tcW w:type="dxa" w:w="2880"/>
          </w:tcPr>
          <w:p>
            <w:r>
              <w:t>Uses of funds (000'MK)</w:t>
            </w:r>
          </w:p>
        </w:tc>
        <w:tc>
          <w:tcPr>
            <w:tcW w:type="dxa" w:w="2880"/>
          </w:tcPr>
          <w:p>
            <w:r>
              <w:t>14 565 517</w:t>
            </w:r>
          </w:p>
        </w:tc>
        <w:tc>
          <w:tcPr>
            <w:tcW w:type="dxa" w:w="2880"/>
          </w:tcPr>
          <w:p>
            <w:r>
              <w:t>5 205 840</w:t>
            </w:r>
          </w:p>
        </w:tc>
      </w:tr>
      <w:tr>
        <w:tc>
          <w:tcPr>
            <w:tcW w:type="dxa" w:w="2880"/>
          </w:tcPr>
          <w:p>
            <w:r>
              <w:t>Construction cost</w:t>
            </w:r>
          </w:p>
        </w:tc>
        <w:tc>
          <w:tcPr>
            <w:tcW w:type="dxa" w:w="2880"/>
          </w:tcPr>
          <w:p>
            <w:r>
              <w:t>0</w:t>
            </w:r>
          </w:p>
        </w:tc>
        <w:tc>
          <w:tcPr>
            <w:tcW w:type="dxa" w:w="2880"/>
          </w:tcPr>
          <w:p>
            <w:r>
              <w:t>0</w:t>
            </w:r>
          </w:p>
        </w:tc>
      </w:tr>
      <w:tr>
        <w:tc>
          <w:tcPr>
            <w:tcW w:type="dxa" w:w="2880"/>
          </w:tcPr>
          <w:p>
            <w:r>
              <w:t>%</w:t>
            </w:r>
          </w:p>
        </w:tc>
        <w:tc>
          <w:tcPr>
            <w:tcW w:type="dxa" w:w="2880"/>
          </w:tcPr>
          <w:p>
            <w:r>
              <w:t>0.0%</w:t>
            </w:r>
          </w:p>
        </w:tc>
        <w:tc>
          <w:tcPr>
            <w:tcW w:type="dxa" w:w="2880"/>
          </w:tcPr>
          <w:p>
            <w:r>
              <w:t>0.0%</w:t>
            </w:r>
          </w:p>
        </w:tc>
      </w:tr>
      <w:tr>
        <w:tc>
          <w:tcPr>
            <w:tcW w:type="dxa" w:w="2880"/>
          </w:tcPr>
          <w:p>
            <w:r>
              <w:t>Investment subsidy to private</w:t>
            </w:r>
          </w:p>
        </w:tc>
        <w:tc>
          <w:tcPr>
            <w:tcW w:type="dxa" w:w="2880"/>
          </w:tcPr>
          <w:p>
            <w:r>
              <w:t>11 569 764</w:t>
            </w:r>
          </w:p>
        </w:tc>
        <w:tc>
          <w:tcPr>
            <w:tcW w:type="dxa" w:w="2880"/>
          </w:tcPr>
          <w:p>
            <w:r>
              <w:t>4 135 132</w:t>
            </w:r>
          </w:p>
        </w:tc>
      </w:tr>
      <w:tr>
        <w:tc>
          <w:tcPr>
            <w:tcW w:type="dxa" w:w="2880"/>
          </w:tcPr>
          <w:p>
            <w:r>
              <w:t>%</w:t>
            </w:r>
          </w:p>
        </w:tc>
        <w:tc>
          <w:tcPr>
            <w:tcW w:type="dxa" w:w="2880"/>
          </w:tcPr>
          <w:p>
            <w:r>
              <w:t>79.4%</w:t>
            </w:r>
          </w:p>
        </w:tc>
        <w:tc>
          <w:tcPr>
            <w:tcW w:type="dxa" w:w="2880"/>
          </w:tcPr>
          <w:p>
            <w:r>
              <w:t>79.4%</w:t>
            </w:r>
          </w:p>
        </w:tc>
      </w:tr>
      <w:tr>
        <w:tc>
          <w:tcPr>
            <w:tcW w:type="dxa" w:w="2880"/>
          </w:tcPr>
          <w:p>
            <w:r>
              <w:t>Capitalised interests</w:t>
            </w:r>
          </w:p>
        </w:tc>
        <w:tc>
          <w:tcPr>
            <w:tcW w:type="dxa" w:w="2880"/>
          </w:tcPr>
          <w:p>
            <w:r>
              <w:t>2 995 753</w:t>
            </w:r>
          </w:p>
        </w:tc>
        <w:tc>
          <w:tcPr>
            <w:tcW w:type="dxa" w:w="2880"/>
          </w:tcPr>
          <w:p>
            <w:r>
              <w:t>1 070 708</w:t>
            </w:r>
          </w:p>
        </w:tc>
      </w:tr>
      <w:tr>
        <w:tc>
          <w:tcPr>
            <w:tcW w:type="dxa" w:w="2880"/>
          </w:tcPr>
          <w:p>
            <w:r>
              <w:t>%</w:t>
            </w:r>
          </w:p>
        </w:tc>
        <w:tc>
          <w:tcPr>
            <w:tcW w:type="dxa" w:w="2880"/>
          </w:tcPr>
          <w:p>
            <w:r>
              <w:t>20.6%</w:t>
            </w:r>
          </w:p>
        </w:tc>
        <w:tc>
          <w:tcPr>
            <w:tcW w:type="dxa" w:w="2880"/>
          </w:tcPr>
          <w:p>
            <w:r>
              <w:t>20.6%</w:t>
            </w:r>
          </w:p>
        </w:tc>
      </w:tr>
      <w:tr>
        <w:tc>
          <w:tcPr>
            <w:tcW w:type="dxa" w:w="2880"/>
          </w:tcPr>
          <w:p>
            <w:r>
              <w:t>Sources of funds (000'MK)</w:t>
            </w:r>
          </w:p>
        </w:tc>
        <w:tc>
          <w:tcPr>
            <w:tcW w:type="dxa" w:w="2880"/>
          </w:tcPr>
          <w:p>
            <w:r>
              <w:t>14 565 517</w:t>
            </w:r>
          </w:p>
        </w:tc>
        <w:tc>
          <w:tcPr>
            <w:tcW w:type="dxa" w:w="2880"/>
          </w:tcPr>
          <w:p>
            <w:r>
              <w:t>5 205 840</w:t>
            </w:r>
          </w:p>
        </w:tc>
      </w:tr>
      <w:tr>
        <w:tc>
          <w:tcPr>
            <w:tcW w:type="dxa" w:w="2880"/>
          </w:tcPr>
          <w:p>
            <w:r>
              <w:t>Public debt</w:t>
            </w:r>
          </w:p>
        </w:tc>
        <w:tc>
          <w:tcPr>
            <w:tcW w:type="dxa" w:w="2880"/>
          </w:tcPr>
          <w:p>
            <w:r>
              <w:t>14 565 517</w:t>
            </w:r>
          </w:p>
        </w:tc>
        <w:tc>
          <w:tcPr>
            <w:tcW w:type="dxa" w:w="2880"/>
          </w:tcPr>
          <w:p>
            <w:r>
              <w:t>5 205 840</w:t>
            </w:r>
          </w:p>
        </w:tc>
      </w:tr>
      <w:tr>
        <w:tc>
          <w:tcPr>
            <w:tcW w:type="dxa" w:w="2880"/>
          </w:tcPr>
          <w:p>
            <w:r>
              <w:t>%</w:t>
            </w:r>
          </w:p>
        </w:tc>
        <w:tc>
          <w:tcPr>
            <w:tcW w:type="dxa" w:w="2880"/>
          </w:tcPr>
          <w:p>
            <w:r>
              <w:t>100.0%</w:t>
            </w:r>
          </w:p>
        </w:tc>
        <w:tc>
          <w:tcPr>
            <w:tcW w:type="dxa" w:w="2880"/>
          </w:tcPr>
          <w:p>
            <w:r>
              <w:t>100.0%</w:t>
            </w:r>
          </w:p>
        </w:tc>
      </w:tr>
      <w:tr>
        <w:tc>
          <w:tcPr>
            <w:tcW w:type="dxa" w:w="2880"/>
          </w:tcPr>
          <w:p>
            <w:r>
              <w:t>Public debt annuity (first year of operation)</w:t>
            </w:r>
          </w:p>
        </w:tc>
        <w:tc>
          <w:tcPr>
            <w:tcW w:type="dxa" w:w="2880"/>
          </w:tcPr>
          <w:p>
            <w:r>
              <w:t>-3 631 715</w:t>
            </w:r>
          </w:p>
        </w:tc>
        <w:tc>
          <w:tcPr>
            <w:tcW w:type="dxa" w:w="2880"/>
          </w:tcPr>
          <w:p>
            <w:r>
              <w:t>-1 298 006</w:t>
            </w:r>
          </w:p>
        </w:tc>
      </w:tr>
      <w:tr>
        <w:tc>
          <w:tcPr>
            <w:tcW w:type="dxa" w:w="2880"/>
          </w:tcPr>
          <w:p>
            <w:r>
              <w:t>NPV of public debt service</w:t>
            </w:r>
          </w:p>
        </w:tc>
        <w:tc>
          <w:tcPr>
            <w:tcW w:type="dxa" w:w="2880"/>
          </w:tcPr>
          <w:p>
            <w:r>
              <w:t>-8 236 334</w:t>
            </w:r>
          </w:p>
        </w:tc>
        <w:tc>
          <w:tcPr>
            <w:tcW w:type="dxa" w:w="2880"/>
          </w:tcPr>
          <w:p>
            <w:r>
              <w:t>-2 943 736</w:t>
            </w:r>
          </w:p>
        </w:tc>
      </w:tr>
      <w:tr>
        <w:tc>
          <w:tcPr>
            <w:tcW w:type="dxa" w:w="2880"/>
          </w:tcPr>
          <w:p>
            <w:r>
              <w:t>Annual operating revenue to public</w:t>
            </w:r>
          </w:p>
        </w:tc>
        <w:tc>
          <w:tcPr>
            <w:tcW w:type="dxa" w:w="2880"/>
          </w:tcPr>
          <w:p>
            <w:r>
              <w:t>0</w:t>
            </w:r>
          </w:p>
        </w:tc>
        <w:tc>
          <w:tcPr>
            <w:tcW w:type="dxa" w:w="2880"/>
          </w:tcPr>
          <w:p>
            <w:r>
              <w:t>0</w:t>
            </w:r>
          </w:p>
        </w:tc>
      </w:tr>
      <w:tr>
        <w:tc>
          <w:tcPr>
            <w:tcW w:type="dxa" w:w="2880"/>
          </w:tcPr>
          <w:p>
            <w:r>
              <w:t>NPV of operating revenue to NHBG</w:t>
            </w:r>
          </w:p>
        </w:tc>
        <w:tc>
          <w:tcPr>
            <w:tcW w:type="dxa" w:w="2880"/>
          </w:tcPr>
          <w:p>
            <w:r>
              <w:t>0</w:t>
            </w:r>
          </w:p>
        </w:tc>
        <w:tc>
          <w:tcPr>
            <w:tcW w:type="dxa" w:w="2880"/>
          </w:tcPr>
          <w:p>
            <w:r>
              <w:t>0</w:t>
            </w:r>
          </w:p>
        </w:tc>
      </w:tr>
    </w:tbl>
    <w:p/>
    <w:p>
      <w:r>
        <w:t>The table presents a financial analysis of a project with public subsidy, comparing the entire project with only the tourist components. The results show that the entire project has a lower equity IRR (8.91%) compared to the tourist components (21.57%). However, the project IRR is higher for the entire project (2.60%) compared to the tourist components (9.81%). The public sector's NPV of public debt service is negative for both the entire project (-8,236,334,000 MK) and the tourist components (-2,943,736,000 MK).</w:t>
      </w:r>
    </w:p>
    <w:p/>
    <w:p>
      <w:pPr>
        <w:pStyle w:val="Heading2"/>
      </w:pPr>
      <w:r>
        <w:t>EResults of the analysis of the implementation of the whole project with tourist facilities only - without public subsidy – Duty-free CAPEX</w:t>
      </w:r>
    </w:p>
    <w:tbl>
      <w:tblPr>
        <w:tblStyle w:val="TableGrid"/>
        <w:tblW w:type="auto" w:w="0"/>
        <w:tblLook w:firstColumn="1" w:firstRow="1" w:lastColumn="0" w:lastRow="0" w:noHBand="0" w:noVBand="1" w:val="04A0"/>
      </w:tblPr>
      <w:tblGrid>
        <w:gridCol w:w="4320"/>
        <w:gridCol w:w="4320"/>
      </w:tblGrid>
      <w:tr>
        <w:tc>
          <w:tcPr>
            <w:tcW w:type="dxa" w:w="4320"/>
            <w:shd w:fill="#2F5496"/>
          </w:tcPr>
          <w:p>
            <w:r>
              <w:rPr>
                <w:color w:val="FFFFFF"/>
              </w:rPr>
              <w:t xml:space="preserve">Active Scenario </w:t>
            </w:r>
          </w:p>
        </w:tc>
        <w:tc>
          <w:tcPr>
            <w:tcW w:type="dxa" w:w="4320"/>
            <w:shd w:fill="#2F5496"/>
          </w:tcPr>
          <w:p>
            <w:r>
              <w:rPr>
                <w:color w:val="FFFFFF"/>
              </w:rPr>
              <w:t>Whole Project – Tourist components only - Duty-free CAPEX</w:t>
            </w:r>
          </w:p>
        </w:tc>
      </w:tr>
      <w:tr>
        <w:tc>
          <w:tcPr>
            <w:tcW w:type="dxa" w:w="4320"/>
            <w:shd w:fill="#D9D9D9"/>
          </w:tcPr>
          <w:p>
            <w:r>
              <w:t>Private partner</w:t>
            </w:r>
          </w:p>
        </w:tc>
        <w:tc>
          <w:tcPr>
            <w:tcW w:type="dxa" w:w="4320"/>
            <w:shd w:fill="#D9D9D9"/>
          </w:tcPr>
          <w:p>
            <w:r/>
          </w:p>
        </w:tc>
      </w:tr>
      <w:tr>
        <w:tc>
          <w:tcPr>
            <w:tcW w:type="dxa" w:w="4320"/>
          </w:tcPr>
          <w:p>
            <w:r>
              <w:t>Uses of funds (000'MK)</w:t>
            </w:r>
          </w:p>
        </w:tc>
        <w:tc>
          <w:tcPr>
            <w:tcW w:type="dxa" w:w="4320"/>
          </w:tcPr>
          <w:p>
            <w:r>
              <w:t>10 412 370</w:t>
            </w:r>
          </w:p>
        </w:tc>
      </w:tr>
      <w:tr>
        <w:tc>
          <w:tcPr>
            <w:tcW w:type="dxa" w:w="4320"/>
          </w:tcPr>
          <w:p>
            <w:r>
              <w:t>Construction cost</w:t>
            </w:r>
          </w:p>
        </w:tc>
        <w:tc>
          <w:tcPr>
            <w:tcW w:type="dxa" w:w="4320"/>
          </w:tcPr>
          <w:p>
            <w:r>
              <w:t>8 795 055</w:t>
            </w:r>
          </w:p>
        </w:tc>
      </w:tr>
      <w:tr>
        <w:tc>
          <w:tcPr>
            <w:tcW w:type="dxa" w:w="4320"/>
          </w:tcPr>
          <w:p>
            <w:r>
              <w:t>%</w:t>
            </w:r>
          </w:p>
        </w:tc>
        <w:tc>
          <w:tcPr>
            <w:tcW w:type="dxa" w:w="4320"/>
          </w:tcPr>
          <w:p>
            <w:r>
              <w:t>84.5%</w:t>
            </w:r>
          </w:p>
        </w:tc>
      </w:tr>
      <w:tr>
        <w:tc>
          <w:tcPr>
            <w:tcW w:type="dxa" w:w="4320"/>
          </w:tcPr>
          <w:p>
            <w:r>
              <w:t>Capitalised interests</w:t>
            </w:r>
          </w:p>
        </w:tc>
        <w:tc>
          <w:tcPr>
            <w:tcW w:type="dxa" w:w="4320"/>
          </w:tcPr>
          <w:p>
            <w:r>
              <w:t>1 617 315</w:t>
            </w:r>
          </w:p>
        </w:tc>
      </w:tr>
      <w:tr>
        <w:tc>
          <w:tcPr>
            <w:tcW w:type="dxa" w:w="4320"/>
          </w:tcPr>
          <w:p>
            <w:r>
              <w:t>%</w:t>
            </w:r>
          </w:p>
        </w:tc>
        <w:tc>
          <w:tcPr>
            <w:tcW w:type="dxa" w:w="4320"/>
          </w:tcPr>
          <w:p>
            <w:r>
              <w:t>15.5%</w:t>
            </w:r>
          </w:p>
        </w:tc>
      </w:tr>
      <w:tr>
        <w:tc>
          <w:tcPr>
            <w:tcW w:type="dxa" w:w="4320"/>
          </w:tcPr>
          <w:p>
            <w:r>
              <w:t>Sources of funds (000'MK)</w:t>
            </w:r>
          </w:p>
        </w:tc>
        <w:tc>
          <w:tcPr>
            <w:tcW w:type="dxa" w:w="4320"/>
          </w:tcPr>
          <w:p>
            <w:r>
              <w:t>10 412 370</w:t>
            </w:r>
          </w:p>
        </w:tc>
      </w:tr>
      <w:tr>
        <w:tc>
          <w:tcPr>
            <w:tcW w:type="dxa" w:w="4320"/>
          </w:tcPr>
          <w:p>
            <w:r>
              <w:t>Equity</w:t>
            </w:r>
          </w:p>
        </w:tc>
        <w:tc>
          <w:tcPr>
            <w:tcW w:type="dxa" w:w="4320"/>
          </w:tcPr>
          <w:p>
            <w:r>
              <w:t>2 638 517</w:t>
            </w:r>
          </w:p>
        </w:tc>
      </w:tr>
      <w:tr>
        <w:tc>
          <w:tcPr>
            <w:tcW w:type="dxa" w:w="4320"/>
          </w:tcPr>
          <w:p>
            <w:r>
              <w:t>%</w:t>
            </w:r>
          </w:p>
        </w:tc>
        <w:tc>
          <w:tcPr>
            <w:tcW w:type="dxa" w:w="4320"/>
          </w:tcPr>
          <w:p>
            <w:r>
              <w:t>25.3%</w:t>
            </w:r>
          </w:p>
        </w:tc>
      </w:tr>
      <w:tr>
        <w:tc>
          <w:tcPr>
            <w:tcW w:type="dxa" w:w="4320"/>
          </w:tcPr>
          <w:p>
            <w:r>
              <w:t>Debt</w:t>
            </w:r>
          </w:p>
        </w:tc>
        <w:tc>
          <w:tcPr>
            <w:tcW w:type="dxa" w:w="4320"/>
          </w:tcPr>
          <w:p>
            <w:r>
              <w:t>7 773 853</w:t>
            </w:r>
          </w:p>
        </w:tc>
      </w:tr>
      <w:tr>
        <w:tc>
          <w:tcPr>
            <w:tcW w:type="dxa" w:w="4320"/>
          </w:tcPr>
          <w:p>
            <w:r>
              <w:t>%</w:t>
            </w:r>
          </w:p>
        </w:tc>
        <w:tc>
          <w:tcPr>
            <w:tcW w:type="dxa" w:w="4320"/>
          </w:tcPr>
          <w:p>
            <w:r>
              <w:t>74.7%</w:t>
            </w:r>
          </w:p>
        </w:tc>
      </w:tr>
      <w:tr>
        <w:tc>
          <w:tcPr>
            <w:tcW w:type="dxa" w:w="4320"/>
          </w:tcPr>
          <w:p>
            <w:r>
              <w:t>Investment subsidy</w:t>
            </w:r>
          </w:p>
        </w:tc>
        <w:tc>
          <w:tcPr>
            <w:tcW w:type="dxa" w:w="4320"/>
          </w:tcPr>
          <w:p>
            <w:r>
              <w:t>0</w:t>
            </w:r>
          </w:p>
        </w:tc>
      </w:tr>
      <w:tr>
        <w:tc>
          <w:tcPr>
            <w:tcW w:type="dxa" w:w="4320"/>
          </w:tcPr>
          <w:p>
            <w:r>
              <w:t>%</w:t>
            </w:r>
          </w:p>
        </w:tc>
        <w:tc>
          <w:tcPr>
            <w:tcW w:type="dxa" w:w="4320"/>
          </w:tcPr>
          <w:p>
            <w:r>
              <w:t>0.0%</w:t>
            </w:r>
          </w:p>
        </w:tc>
      </w:tr>
      <w:tr>
        <w:tc>
          <w:tcPr>
            <w:tcW w:type="dxa" w:w="4320"/>
          </w:tcPr>
          <w:p>
            <w:r>
              <w:t>Target equity IRR</w:t>
            </w:r>
          </w:p>
        </w:tc>
        <w:tc>
          <w:tcPr>
            <w:tcW w:type="dxa" w:w="4320"/>
          </w:tcPr>
          <w:p>
            <w:r>
              <w:t>30.7%</w:t>
            </w:r>
          </w:p>
        </w:tc>
      </w:tr>
      <w:tr>
        <w:tc>
          <w:tcPr>
            <w:tcW w:type="dxa" w:w="4320"/>
          </w:tcPr>
          <w:p>
            <w:r>
              <w:t>Equity IRR</w:t>
            </w:r>
          </w:p>
        </w:tc>
        <w:tc>
          <w:tcPr>
            <w:tcW w:type="dxa" w:w="4320"/>
          </w:tcPr>
          <w:p>
            <w:r>
              <w:t>15.00%</w:t>
            </w:r>
          </w:p>
        </w:tc>
      </w:tr>
      <w:tr>
        <w:tc>
          <w:tcPr>
            <w:tcW w:type="dxa" w:w="4320"/>
          </w:tcPr>
          <w:p>
            <w:r>
              <w:t>Project IRR</w:t>
            </w:r>
          </w:p>
        </w:tc>
        <w:tc>
          <w:tcPr>
            <w:tcW w:type="dxa" w:w="4320"/>
          </w:tcPr>
          <w:p>
            <w:r>
              <w:t>11.61%</w:t>
            </w:r>
          </w:p>
        </w:tc>
      </w:tr>
      <w:tr>
        <w:tc>
          <w:tcPr>
            <w:tcW w:type="dxa" w:w="4320"/>
          </w:tcPr>
          <w:p>
            <w:r>
              <w:t>Minimum ADSCR</w:t>
            </w:r>
          </w:p>
        </w:tc>
        <w:tc>
          <w:tcPr>
            <w:tcW w:type="dxa" w:w="4320"/>
          </w:tcPr>
          <w:p>
            <w:r>
              <w:t>0.62</w:t>
            </w:r>
          </w:p>
        </w:tc>
      </w:tr>
      <w:tr>
        <w:tc>
          <w:tcPr>
            <w:tcW w:type="dxa" w:w="4320"/>
            <w:shd w:fill="#D9D9D9"/>
          </w:tcPr>
          <w:p>
            <w:r>
              <w:t>Public sector</w:t>
            </w:r>
          </w:p>
        </w:tc>
        <w:tc>
          <w:tcPr>
            <w:tcW w:type="dxa" w:w="4320"/>
            <w:shd w:fill="#D9D9D9"/>
          </w:tcPr>
          <w:p>
            <w:r/>
          </w:p>
        </w:tc>
      </w:tr>
      <w:tr>
        <w:tc>
          <w:tcPr>
            <w:tcW w:type="dxa" w:w="4320"/>
          </w:tcPr>
          <w:p>
            <w:r>
              <w:t>Uses of funds (000'MK)</w:t>
            </w:r>
          </w:p>
        </w:tc>
        <w:tc>
          <w:tcPr>
            <w:tcW w:type="dxa" w:w="4320"/>
          </w:tcPr>
          <w:p>
            <w:r>
              <w:t>0</w:t>
            </w:r>
          </w:p>
        </w:tc>
      </w:tr>
      <w:tr>
        <w:tc>
          <w:tcPr>
            <w:tcW w:type="dxa" w:w="4320"/>
          </w:tcPr>
          <w:p>
            <w:r>
              <w:t>Sources of funds (000'MK)</w:t>
            </w:r>
          </w:p>
        </w:tc>
        <w:tc>
          <w:tcPr>
            <w:tcW w:type="dxa" w:w="4320"/>
          </w:tcPr>
          <w:p>
            <w:r>
              <w:t>0</w:t>
            </w:r>
          </w:p>
        </w:tc>
      </w:tr>
      <w:tr>
        <w:tc>
          <w:tcPr>
            <w:tcW w:type="dxa" w:w="4320"/>
          </w:tcPr>
          <w:p>
            <w:r>
              <w:t>Public debt</w:t>
            </w:r>
          </w:p>
        </w:tc>
        <w:tc>
          <w:tcPr>
            <w:tcW w:type="dxa" w:w="4320"/>
          </w:tcPr>
          <w:p>
            <w:r>
              <w:t>0</w:t>
            </w:r>
          </w:p>
        </w:tc>
      </w:tr>
      <w:tr>
        <w:tc>
          <w:tcPr>
            <w:tcW w:type="dxa" w:w="4320"/>
          </w:tcPr>
          <w:p>
            <w:r>
              <w:t>Annual operating revenue to public</w:t>
            </w:r>
          </w:p>
        </w:tc>
        <w:tc>
          <w:tcPr>
            <w:tcW w:type="dxa" w:w="4320"/>
          </w:tcPr>
          <w:p>
            <w:r>
              <w:t>0</w:t>
            </w:r>
          </w:p>
        </w:tc>
      </w:tr>
      <w:tr>
        <w:tc>
          <w:tcPr>
            <w:tcW w:type="dxa" w:w="4320"/>
          </w:tcPr>
          <w:p>
            <w:r>
              <w:t>NPV of operating revenue to NHBG</w:t>
            </w:r>
          </w:p>
        </w:tc>
        <w:tc>
          <w:tcPr>
            <w:tcW w:type="dxa" w:w="4320"/>
          </w:tcPr>
          <w:p>
            <w:r>
              <w:t>0</w:t>
            </w:r>
          </w:p>
        </w:tc>
      </w:tr>
    </w:tbl>
    <w:p/>
    <w:p>
      <w:r>
        <w:t>This table presents the financial analysis of a project involving the implementation of tourist facilities without public subsidy. The private partner's investment of 10,412,370,000 MK is primarily used for construction costs (84.5%) and capitalized interests (15.5%). Funding sources include equity (25.3%) and debt (74.7%). Despite a target equity IRR of 30.7%, the project's actual equity IRR is only 15.00%, resulting in a project IRR of 11.61%. The public sector has no financial involvement in this scenario.</w:t>
      </w:r>
    </w:p>
    <w:p/>
    <w:p>
      <w:pPr>
        <w:pStyle w:val="Heading2"/>
      </w:pPr>
      <w:r>
        <w:t>F6.3.2.6 Scenario 6 – Whole Project with tourist facilities only, with public subsidy not exceeding 40% and with optimistic occupancy rates for hospitality services</w:t>
      </w:r>
    </w:p>
    <w:tbl>
      <w:tblPr>
        <w:tblStyle w:val="TableGrid"/>
        <w:tblW w:type="auto" w:w="0"/>
        <w:tblLook w:firstColumn="1" w:firstRow="1" w:lastColumn="0" w:lastRow="0" w:noHBand="0" w:noVBand="1" w:val="04A0"/>
      </w:tblPr>
      <w:tblGrid>
        <w:gridCol w:w="960"/>
        <w:gridCol w:w="960"/>
        <w:gridCol w:w="960"/>
        <w:gridCol w:w="960"/>
        <w:gridCol w:w="960"/>
        <w:gridCol w:w="960"/>
        <w:gridCol w:w="960"/>
        <w:gridCol w:w="960"/>
        <w:gridCol w:w="960"/>
      </w:tblGrid>
      <w:tr>
        <w:tc>
          <w:tcPr>
            <w:tcW w:type="dxa" w:w="960"/>
            <w:shd w:fill="#2F5496"/>
          </w:tcPr>
          <w:p>
            <w:r>
              <w:rPr>
                <w:color w:val="FFFFFF"/>
              </w:rPr>
              <w:t>Colonne1</w:t>
            </w:r>
          </w:p>
        </w:tc>
        <w:tc>
          <w:tcPr>
            <w:tcW w:type="dxa" w:w="960"/>
            <w:shd w:fill="#2F5496"/>
          </w:tcPr>
          <w:p>
            <w:r>
              <w:rPr>
                <w:color w:val="FFFFFF"/>
              </w:rPr>
              <w:t>Occupancy rates - Accommodation</w:t>
            </w:r>
          </w:p>
        </w:tc>
        <w:tc>
          <w:tcPr>
            <w:tcW w:type="dxa" w:w="960"/>
            <w:shd w:fill="#2F5496"/>
          </w:tcPr>
          <w:p>
            <w:r>
              <w:rPr>
                <w:color w:val="FFFFFF"/>
              </w:rPr>
              <w:t>Colonne2</w:t>
            </w:r>
          </w:p>
        </w:tc>
        <w:tc>
          <w:tcPr>
            <w:tcW w:type="dxa" w:w="960"/>
            <w:shd w:fill="#2F5496"/>
          </w:tcPr>
          <w:p>
            <w:r>
              <w:rPr>
                <w:color w:val="FFFFFF"/>
              </w:rPr>
              <w:t>Colonne3</w:t>
            </w:r>
          </w:p>
        </w:tc>
        <w:tc>
          <w:tcPr>
            <w:tcW w:type="dxa" w:w="960"/>
            <w:shd w:fill="#2F5496"/>
          </w:tcPr>
          <w:p>
            <w:r>
              <w:rPr>
                <w:color w:val="FFFFFF"/>
              </w:rPr>
              <w:t>Colonne4</w:t>
            </w:r>
          </w:p>
        </w:tc>
        <w:tc>
          <w:tcPr>
            <w:tcW w:type="dxa" w:w="960"/>
            <w:shd w:fill="#2F5496"/>
          </w:tcPr>
          <w:p>
            <w:r>
              <w:rPr>
                <w:color w:val="FFFFFF"/>
              </w:rPr>
              <w:t>Occupancy rates - Conferences</w:t>
            </w:r>
          </w:p>
        </w:tc>
        <w:tc>
          <w:tcPr>
            <w:tcW w:type="dxa" w:w="960"/>
            <w:shd w:fill="#2F5496"/>
          </w:tcPr>
          <w:p>
            <w:r>
              <w:rPr>
                <w:color w:val="FFFFFF"/>
              </w:rPr>
              <w:t>Colonne5</w:t>
            </w:r>
          </w:p>
        </w:tc>
        <w:tc>
          <w:tcPr>
            <w:tcW w:type="dxa" w:w="960"/>
            <w:shd w:fill="#2F5496"/>
          </w:tcPr>
          <w:p>
            <w:r>
              <w:rPr>
                <w:color w:val="FFFFFF"/>
              </w:rPr>
              <w:t>Colonne6</w:t>
            </w:r>
          </w:p>
        </w:tc>
        <w:tc>
          <w:tcPr>
            <w:tcW w:type="dxa" w:w="960"/>
            <w:shd w:fill="#2F5496"/>
          </w:tcPr>
          <w:p>
            <w:r>
              <w:rPr>
                <w:color w:val="FFFFFF"/>
              </w:rPr>
              <w:t>Colonne7</w:t>
            </w:r>
          </w:p>
        </w:tc>
      </w:tr>
      <w:tr>
        <w:tc>
          <w:tcPr>
            <w:tcW w:type="dxa" w:w="960"/>
          </w:tcPr>
          <w:p>
            <w:r>
              <w:t>Years</w:t>
            </w:r>
          </w:p>
        </w:tc>
        <w:tc>
          <w:tcPr>
            <w:tcW w:type="dxa" w:w="960"/>
          </w:tcPr>
          <w:p>
            <w:r>
              <w:t>Year 1</w:t>
            </w:r>
          </w:p>
        </w:tc>
        <w:tc>
          <w:tcPr>
            <w:tcW w:type="dxa" w:w="960"/>
          </w:tcPr>
          <w:p>
            <w:r>
              <w:t>Year 2</w:t>
            </w:r>
          </w:p>
        </w:tc>
        <w:tc>
          <w:tcPr>
            <w:tcW w:type="dxa" w:w="960"/>
          </w:tcPr>
          <w:p>
            <w:r>
              <w:t>Year 3</w:t>
            </w:r>
          </w:p>
        </w:tc>
        <w:tc>
          <w:tcPr>
            <w:tcW w:type="dxa" w:w="960"/>
          </w:tcPr>
          <w:p>
            <w:r>
              <w:t>Year 4 onwards</w:t>
            </w:r>
          </w:p>
        </w:tc>
        <w:tc>
          <w:tcPr>
            <w:tcW w:type="dxa" w:w="960"/>
          </w:tcPr>
          <w:p>
            <w:r>
              <w:t>Year 1</w:t>
            </w:r>
          </w:p>
        </w:tc>
        <w:tc>
          <w:tcPr>
            <w:tcW w:type="dxa" w:w="960"/>
          </w:tcPr>
          <w:p>
            <w:r>
              <w:t>Year 2</w:t>
            </w:r>
          </w:p>
        </w:tc>
        <w:tc>
          <w:tcPr>
            <w:tcW w:type="dxa" w:w="960"/>
          </w:tcPr>
          <w:p>
            <w:r>
              <w:t>Year 3</w:t>
            </w:r>
          </w:p>
        </w:tc>
        <w:tc>
          <w:tcPr>
            <w:tcW w:type="dxa" w:w="960"/>
          </w:tcPr>
          <w:p>
            <w:r>
              <w:t>Year 4 onwards</w:t>
            </w:r>
          </w:p>
        </w:tc>
      </w:tr>
      <w:tr>
        <w:tc>
          <w:tcPr>
            <w:tcW w:type="dxa" w:w="960"/>
            <w:shd w:fill="#D9D9D9"/>
          </w:tcPr>
          <w:p>
            <w:r>
              <w:t>Optimistic scenario:</w:t>
            </w:r>
          </w:p>
        </w:tc>
        <w:tc>
          <w:tcPr>
            <w:tcW w:type="dxa" w:w="960"/>
            <w:shd w:fill="#D9D9D9"/>
          </w:tcPr>
          <w:p>
            <w:r/>
          </w:p>
        </w:tc>
        <w:tc>
          <w:tcPr>
            <w:tcW w:type="dxa" w:w="960"/>
            <w:shd w:fill="#D9D9D9"/>
          </w:tcPr>
          <w:p>
            <w:r/>
          </w:p>
        </w:tc>
        <w:tc>
          <w:tcPr>
            <w:tcW w:type="dxa" w:w="960"/>
            <w:shd w:fill="#D9D9D9"/>
          </w:tcPr>
          <w:p>
            <w:r/>
          </w:p>
        </w:tc>
        <w:tc>
          <w:tcPr>
            <w:tcW w:type="dxa" w:w="960"/>
            <w:shd w:fill="#D9D9D9"/>
          </w:tcPr>
          <w:p>
            <w:r/>
          </w:p>
        </w:tc>
        <w:tc>
          <w:tcPr>
            <w:tcW w:type="dxa" w:w="960"/>
            <w:shd w:fill="#D9D9D9"/>
          </w:tcPr>
          <w:p>
            <w:r/>
          </w:p>
        </w:tc>
        <w:tc>
          <w:tcPr>
            <w:tcW w:type="dxa" w:w="960"/>
            <w:shd w:fill="#D9D9D9"/>
          </w:tcPr>
          <w:p>
            <w:r/>
          </w:p>
        </w:tc>
        <w:tc>
          <w:tcPr>
            <w:tcW w:type="dxa" w:w="960"/>
            <w:shd w:fill="#D9D9D9"/>
          </w:tcPr>
          <w:p>
            <w:r/>
          </w:p>
        </w:tc>
        <w:tc>
          <w:tcPr>
            <w:tcW w:type="dxa" w:w="960"/>
            <w:shd w:fill="#D9D9D9"/>
          </w:tcPr>
          <w:p>
            <w:r/>
          </w:p>
        </w:tc>
      </w:tr>
      <w:tr>
        <w:tc>
          <w:tcPr>
            <w:tcW w:type="dxa" w:w="960"/>
          </w:tcPr>
          <w:p>
            <w:r>
              <w:t xml:space="preserve"> Zomba Botanic Garden </w:t>
            </w:r>
          </w:p>
        </w:tc>
        <w:tc>
          <w:tcPr>
            <w:tcW w:type="dxa" w:w="960"/>
          </w:tcPr>
          <w:p>
            <w:r>
              <w:t>0.75</w:t>
            </w:r>
          </w:p>
        </w:tc>
        <w:tc>
          <w:tcPr>
            <w:tcW w:type="dxa" w:w="960"/>
          </w:tcPr>
          <w:p>
            <w:r>
              <w:t>0.83</w:t>
            </w:r>
          </w:p>
        </w:tc>
        <w:tc>
          <w:tcPr>
            <w:tcW w:type="dxa" w:w="960"/>
          </w:tcPr>
          <w:p>
            <w:r>
              <w:t>0.9</w:t>
            </w:r>
          </w:p>
        </w:tc>
        <w:tc>
          <w:tcPr>
            <w:tcW w:type="dxa" w:w="960"/>
          </w:tcPr>
          <w:p>
            <w:r>
              <w:t>0.9</w:t>
            </w:r>
          </w:p>
        </w:tc>
        <w:tc>
          <w:tcPr>
            <w:tcW w:type="dxa" w:w="960"/>
          </w:tcPr>
          <w:p>
            <w:r>
              <w:t>0.58</w:t>
            </w:r>
          </w:p>
        </w:tc>
        <w:tc>
          <w:tcPr>
            <w:tcW w:type="dxa" w:w="960"/>
          </w:tcPr>
          <w:p>
            <w:r>
              <w:t>0.65</w:t>
            </w:r>
          </w:p>
        </w:tc>
        <w:tc>
          <w:tcPr>
            <w:tcW w:type="dxa" w:w="960"/>
          </w:tcPr>
          <w:p>
            <w:r>
              <w:t>0.73</w:t>
            </w:r>
          </w:p>
        </w:tc>
        <w:tc>
          <w:tcPr>
            <w:tcW w:type="dxa" w:w="960"/>
          </w:tcPr>
          <w:p>
            <w:r>
              <w:t>0.8</w:t>
            </w:r>
          </w:p>
        </w:tc>
      </w:tr>
      <w:tr>
        <w:tc>
          <w:tcPr>
            <w:tcW w:type="dxa" w:w="960"/>
          </w:tcPr>
          <w:p>
            <w:r>
              <w:t xml:space="preserve"> Lilongwe Botanic Garden </w:t>
            </w:r>
          </w:p>
        </w:tc>
        <w:tc>
          <w:tcPr>
            <w:tcW w:type="dxa" w:w="960"/>
          </w:tcPr>
          <w:p>
            <w:r>
              <w:t>0.55</w:t>
            </w:r>
          </w:p>
        </w:tc>
        <w:tc>
          <w:tcPr>
            <w:tcW w:type="dxa" w:w="960"/>
          </w:tcPr>
          <w:p>
            <w:r>
              <w:t>0.6</w:t>
            </w:r>
          </w:p>
        </w:tc>
        <w:tc>
          <w:tcPr>
            <w:tcW w:type="dxa" w:w="960"/>
          </w:tcPr>
          <w:p>
            <w:r>
              <w:t>0.65</w:t>
            </w:r>
          </w:p>
        </w:tc>
        <w:tc>
          <w:tcPr>
            <w:tcW w:type="dxa" w:w="960"/>
          </w:tcPr>
          <w:p>
            <w:r>
              <w:t>0.65</w:t>
            </w:r>
          </w:p>
        </w:tc>
        <w:tc>
          <w:tcPr>
            <w:tcW w:type="dxa" w:w="960"/>
          </w:tcPr>
          <w:p>
            <w:r>
              <w:t>0.72</w:t>
            </w:r>
          </w:p>
        </w:tc>
        <w:tc>
          <w:tcPr>
            <w:tcW w:type="dxa" w:w="960"/>
          </w:tcPr>
          <w:p>
            <w:r>
              <w:t>0.78</w:t>
            </w:r>
          </w:p>
        </w:tc>
        <w:tc>
          <w:tcPr>
            <w:tcW w:type="dxa" w:w="960"/>
          </w:tcPr>
          <w:p>
            <w:r>
              <w:t>0.9</w:t>
            </w:r>
          </w:p>
        </w:tc>
        <w:tc>
          <w:tcPr>
            <w:tcW w:type="dxa" w:w="960"/>
          </w:tcPr>
          <w:p>
            <w:r>
              <w:t>0.9</w:t>
            </w:r>
          </w:p>
        </w:tc>
      </w:tr>
      <w:tr>
        <w:tc>
          <w:tcPr>
            <w:tcW w:type="dxa" w:w="960"/>
          </w:tcPr>
          <w:p>
            <w:r>
              <w:t xml:space="preserve"> Mzuzu Botanic Garden </w:t>
            </w:r>
          </w:p>
        </w:tc>
        <w:tc>
          <w:tcPr>
            <w:tcW w:type="dxa" w:w="960"/>
          </w:tcPr>
          <w:p>
            <w:r>
              <w:t>0.67</w:t>
            </w:r>
          </w:p>
        </w:tc>
        <w:tc>
          <w:tcPr>
            <w:tcW w:type="dxa" w:w="960"/>
          </w:tcPr>
          <w:p>
            <w:r>
              <w:t>0.76</w:t>
            </w:r>
          </w:p>
        </w:tc>
        <w:tc>
          <w:tcPr>
            <w:tcW w:type="dxa" w:w="960"/>
          </w:tcPr>
          <w:p>
            <w:r>
              <w:t>0.84</w:t>
            </w:r>
          </w:p>
        </w:tc>
        <w:tc>
          <w:tcPr>
            <w:tcW w:type="dxa" w:w="960"/>
          </w:tcPr>
          <w:p>
            <w:r>
              <w:t>0.92</w:t>
            </w:r>
          </w:p>
        </w:tc>
        <w:tc>
          <w:tcPr>
            <w:tcW w:type="dxa" w:w="960"/>
          </w:tcPr>
          <w:p>
            <w:r>
              <w:t>0.64</w:t>
            </w:r>
          </w:p>
        </w:tc>
        <w:tc>
          <w:tcPr>
            <w:tcW w:type="dxa" w:w="960"/>
          </w:tcPr>
          <w:p>
            <w:r>
              <w:t>0.72</w:t>
            </w:r>
          </w:p>
        </w:tc>
        <w:tc>
          <w:tcPr>
            <w:tcW w:type="dxa" w:w="960"/>
          </w:tcPr>
          <w:p>
            <w:r>
              <w:t>0.8</w:t>
            </w:r>
          </w:p>
        </w:tc>
        <w:tc>
          <w:tcPr>
            <w:tcW w:type="dxa" w:w="960"/>
          </w:tcPr>
          <w:p>
            <w:r>
              <w:t>0.8</w:t>
            </w:r>
          </w:p>
        </w:tc>
      </w:tr>
      <w:tr>
        <w:tc>
          <w:tcPr>
            <w:tcW w:type="dxa" w:w="960"/>
          </w:tcPr>
          <w:p>
            <w:r>
              <w:t xml:space="preserve"> Whole project average</w:t>
            </w:r>
          </w:p>
        </w:tc>
        <w:tc>
          <w:tcPr>
            <w:tcW w:type="dxa" w:w="960"/>
          </w:tcPr>
          <w:p>
            <w:r>
              <w:t>0.66</w:t>
            </w:r>
          </w:p>
        </w:tc>
        <w:tc>
          <w:tcPr>
            <w:tcW w:type="dxa" w:w="960"/>
          </w:tcPr>
          <w:p>
            <w:r>
              <w:t>0.73</w:t>
            </w:r>
          </w:p>
        </w:tc>
        <w:tc>
          <w:tcPr>
            <w:tcW w:type="dxa" w:w="960"/>
          </w:tcPr>
          <w:p>
            <w:r>
              <w:t>0.8</w:t>
            </w:r>
          </w:p>
        </w:tc>
        <w:tc>
          <w:tcPr>
            <w:tcW w:type="dxa" w:w="960"/>
          </w:tcPr>
          <w:p>
            <w:r>
              <w:t>0.82</w:t>
            </w:r>
          </w:p>
        </w:tc>
        <w:tc>
          <w:tcPr>
            <w:tcW w:type="dxa" w:w="960"/>
          </w:tcPr>
          <w:p>
            <w:r>
              <w:t>0.65</w:t>
            </w:r>
          </w:p>
        </w:tc>
        <w:tc>
          <w:tcPr>
            <w:tcW w:type="dxa" w:w="960"/>
          </w:tcPr>
          <w:p>
            <w:r>
              <w:t>0.72</w:t>
            </w:r>
          </w:p>
        </w:tc>
        <w:tc>
          <w:tcPr>
            <w:tcW w:type="dxa" w:w="960"/>
          </w:tcPr>
          <w:p>
            <w:r>
              <w:t>0.81</w:t>
            </w:r>
          </w:p>
        </w:tc>
        <w:tc>
          <w:tcPr>
            <w:tcW w:type="dxa" w:w="960"/>
          </w:tcPr>
          <w:p>
            <w:r>
              <w:t>0.83</w:t>
            </w:r>
          </w:p>
        </w:tc>
      </w:tr>
      <w:tr>
        <w:tc>
          <w:tcPr>
            <w:tcW w:type="dxa" w:w="960"/>
            <w:shd w:fill="#D9D9D9"/>
          </w:tcPr>
          <w:p>
            <w:r>
              <w:t>Current reserved scenario:</w:t>
            </w:r>
          </w:p>
        </w:tc>
        <w:tc>
          <w:tcPr>
            <w:tcW w:type="dxa" w:w="960"/>
            <w:shd w:fill="#D9D9D9"/>
          </w:tcPr>
          <w:p>
            <w:r/>
          </w:p>
        </w:tc>
        <w:tc>
          <w:tcPr>
            <w:tcW w:type="dxa" w:w="960"/>
            <w:shd w:fill="#D9D9D9"/>
          </w:tcPr>
          <w:p>
            <w:r/>
          </w:p>
        </w:tc>
        <w:tc>
          <w:tcPr>
            <w:tcW w:type="dxa" w:w="960"/>
            <w:shd w:fill="#D9D9D9"/>
          </w:tcPr>
          <w:p>
            <w:r/>
          </w:p>
        </w:tc>
        <w:tc>
          <w:tcPr>
            <w:tcW w:type="dxa" w:w="960"/>
            <w:shd w:fill="#D9D9D9"/>
          </w:tcPr>
          <w:p>
            <w:r/>
          </w:p>
        </w:tc>
        <w:tc>
          <w:tcPr>
            <w:tcW w:type="dxa" w:w="960"/>
            <w:shd w:fill="#D9D9D9"/>
          </w:tcPr>
          <w:p>
            <w:r/>
          </w:p>
        </w:tc>
        <w:tc>
          <w:tcPr>
            <w:tcW w:type="dxa" w:w="960"/>
            <w:shd w:fill="#D9D9D9"/>
          </w:tcPr>
          <w:p>
            <w:r/>
          </w:p>
        </w:tc>
        <w:tc>
          <w:tcPr>
            <w:tcW w:type="dxa" w:w="960"/>
            <w:shd w:fill="#D9D9D9"/>
          </w:tcPr>
          <w:p>
            <w:r/>
          </w:p>
        </w:tc>
        <w:tc>
          <w:tcPr>
            <w:tcW w:type="dxa" w:w="960"/>
            <w:shd w:fill="#D9D9D9"/>
          </w:tcPr>
          <w:p>
            <w:r/>
          </w:p>
        </w:tc>
      </w:tr>
      <w:tr>
        <w:tc>
          <w:tcPr>
            <w:tcW w:type="dxa" w:w="960"/>
          </w:tcPr>
          <w:p>
            <w:r>
              <w:t xml:space="preserve"> Zomba Botanic Garden </w:t>
            </w:r>
          </w:p>
        </w:tc>
        <w:tc>
          <w:tcPr>
            <w:tcW w:type="dxa" w:w="960"/>
          </w:tcPr>
          <w:p>
            <w:r>
              <w:t>0.5</w:t>
            </w:r>
          </w:p>
        </w:tc>
        <w:tc>
          <w:tcPr>
            <w:tcW w:type="dxa" w:w="960"/>
          </w:tcPr>
          <w:p>
            <w:r>
              <w:t>0.55</w:t>
            </w:r>
          </w:p>
        </w:tc>
        <w:tc>
          <w:tcPr>
            <w:tcW w:type="dxa" w:w="960"/>
          </w:tcPr>
          <w:p>
            <w:r>
              <w:t>0.6</w:t>
            </w:r>
          </w:p>
        </w:tc>
        <w:tc>
          <w:tcPr>
            <w:tcW w:type="dxa" w:w="960"/>
          </w:tcPr>
          <w:p>
            <w:r>
              <w:t>0.6</w:t>
            </w:r>
          </w:p>
        </w:tc>
        <w:tc>
          <w:tcPr>
            <w:tcW w:type="dxa" w:w="960"/>
          </w:tcPr>
          <w:p>
            <w:r>
              <w:t>0.4</w:t>
            </w:r>
          </w:p>
        </w:tc>
        <w:tc>
          <w:tcPr>
            <w:tcW w:type="dxa" w:w="960"/>
          </w:tcPr>
          <w:p>
            <w:r>
              <w:t>0.45</w:t>
            </w:r>
          </w:p>
        </w:tc>
        <w:tc>
          <w:tcPr>
            <w:tcW w:type="dxa" w:w="960"/>
          </w:tcPr>
          <w:p>
            <w:r>
              <w:t>0.5</w:t>
            </w:r>
          </w:p>
        </w:tc>
        <w:tc>
          <w:tcPr>
            <w:tcW w:type="dxa" w:w="960"/>
          </w:tcPr>
          <w:p>
            <w:r>
              <w:t>0.55</w:t>
            </w:r>
          </w:p>
        </w:tc>
      </w:tr>
      <w:tr>
        <w:tc>
          <w:tcPr>
            <w:tcW w:type="dxa" w:w="960"/>
          </w:tcPr>
          <w:p>
            <w:r>
              <w:t xml:space="preserve"> Lilongwe Botanic Garden </w:t>
            </w:r>
          </w:p>
        </w:tc>
        <w:tc>
          <w:tcPr>
            <w:tcW w:type="dxa" w:w="960"/>
          </w:tcPr>
          <w:p>
            <w:r>
              <w:t>0.55</w:t>
            </w:r>
          </w:p>
        </w:tc>
        <w:tc>
          <w:tcPr>
            <w:tcW w:type="dxa" w:w="960"/>
          </w:tcPr>
          <w:p>
            <w:r>
              <w:t>0.6</w:t>
            </w:r>
          </w:p>
        </w:tc>
        <w:tc>
          <w:tcPr>
            <w:tcW w:type="dxa" w:w="960"/>
          </w:tcPr>
          <w:p>
            <w:r>
              <w:t>0.65</w:t>
            </w:r>
          </w:p>
        </w:tc>
        <w:tc>
          <w:tcPr>
            <w:tcW w:type="dxa" w:w="960"/>
          </w:tcPr>
          <w:p>
            <w:r>
              <w:t>0.65</w:t>
            </w:r>
          </w:p>
        </w:tc>
        <w:tc>
          <w:tcPr>
            <w:tcW w:type="dxa" w:w="960"/>
          </w:tcPr>
          <w:p>
            <w:r>
              <w:t>0.6</w:t>
            </w:r>
          </w:p>
        </w:tc>
        <w:tc>
          <w:tcPr>
            <w:tcW w:type="dxa" w:w="960"/>
          </w:tcPr>
          <w:p>
            <w:r>
              <w:t>0.65</w:t>
            </w:r>
          </w:p>
        </w:tc>
        <w:tc>
          <w:tcPr>
            <w:tcW w:type="dxa" w:w="960"/>
          </w:tcPr>
          <w:p>
            <w:r>
              <w:t>0.75</w:t>
            </w:r>
          </w:p>
        </w:tc>
        <w:tc>
          <w:tcPr>
            <w:tcW w:type="dxa" w:w="960"/>
          </w:tcPr>
          <w:p>
            <w:r>
              <w:t>0.85</w:t>
            </w:r>
          </w:p>
        </w:tc>
      </w:tr>
      <w:tr>
        <w:tc>
          <w:tcPr>
            <w:tcW w:type="dxa" w:w="960"/>
          </w:tcPr>
          <w:p>
            <w:r>
              <w:t xml:space="preserve"> Mzuzu Botanic Garden </w:t>
            </w:r>
          </w:p>
        </w:tc>
        <w:tc>
          <w:tcPr>
            <w:tcW w:type="dxa" w:w="960"/>
          </w:tcPr>
          <w:p>
            <w:r>
              <w:t>0.4</w:t>
            </w:r>
          </w:p>
        </w:tc>
        <w:tc>
          <w:tcPr>
            <w:tcW w:type="dxa" w:w="960"/>
          </w:tcPr>
          <w:p>
            <w:r>
              <w:t>0.45</w:t>
            </w:r>
          </w:p>
        </w:tc>
        <w:tc>
          <w:tcPr>
            <w:tcW w:type="dxa" w:w="960"/>
          </w:tcPr>
          <w:p>
            <w:r>
              <w:t>0.5</w:t>
            </w:r>
          </w:p>
        </w:tc>
        <w:tc>
          <w:tcPr>
            <w:tcW w:type="dxa" w:w="960"/>
          </w:tcPr>
          <w:p>
            <w:r>
              <w:t>0.55</w:t>
            </w:r>
          </w:p>
        </w:tc>
        <w:tc>
          <w:tcPr>
            <w:tcW w:type="dxa" w:w="960"/>
          </w:tcPr>
          <w:p>
            <w:r>
              <w:t>0.4</w:t>
            </w:r>
          </w:p>
        </w:tc>
        <w:tc>
          <w:tcPr>
            <w:tcW w:type="dxa" w:w="960"/>
          </w:tcPr>
          <w:p>
            <w:r>
              <w:t>0.45</w:t>
            </w:r>
          </w:p>
        </w:tc>
        <w:tc>
          <w:tcPr>
            <w:tcW w:type="dxa" w:w="960"/>
          </w:tcPr>
          <w:p>
            <w:r>
              <w:t>0.5</w:t>
            </w:r>
          </w:p>
        </w:tc>
        <w:tc>
          <w:tcPr>
            <w:tcW w:type="dxa" w:w="960"/>
          </w:tcPr>
          <w:p>
            <w:r>
              <w:t>0.5</w:t>
            </w:r>
          </w:p>
        </w:tc>
      </w:tr>
      <w:tr>
        <w:tc>
          <w:tcPr>
            <w:tcW w:type="dxa" w:w="960"/>
          </w:tcPr>
          <w:p>
            <w:r>
              <w:t xml:space="preserve"> Whole project average</w:t>
            </w:r>
          </w:p>
        </w:tc>
        <w:tc>
          <w:tcPr>
            <w:tcW w:type="dxa" w:w="960"/>
          </w:tcPr>
          <w:p>
            <w:r>
              <w:t>0.48</w:t>
            </w:r>
          </w:p>
        </w:tc>
        <w:tc>
          <w:tcPr>
            <w:tcW w:type="dxa" w:w="960"/>
          </w:tcPr>
          <w:p>
            <w:r>
              <w:t>0.53</w:t>
            </w:r>
          </w:p>
        </w:tc>
        <w:tc>
          <w:tcPr>
            <w:tcW w:type="dxa" w:w="960"/>
          </w:tcPr>
          <w:p>
            <w:r>
              <w:t>0.58</w:t>
            </w:r>
          </w:p>
        </w:tc>
        <w:tc>
          <w:tcPr>
            <w:tcW w:type="dxa" w:w="960"/>
          </w:tcPr>
          <w:p>
            <w:r>
              <w:t>0.6</w:t>
            </w:r>
          </w:p>
        </w:tc>
        <w:tc>
          <w:tcPr>
            <w:tcW w:type="dxa" w:w="960"/>
          </w:tcPr>
          <w:p>
            <w:r>
              <w:t>0.47</w:t>
            </w:r>
          </w:p>
        </w:tc>
        <w:tc>
          <w:tcPr>
            <w:tcW w:type="dxa" w:w="960"/>
          </w:tcPr>
          <w:p>
            <w:r>
              <w:t>0.52</w:t>
            </w:r>
          </w:p>
        </w:tc>
        <w:tc>
          <w:tcPr>
            <w:tcW w:type="dxa" w:w="960"/>
          </w:tcPr>
          <w:p>
            <w:r>
              <w:t>0.58</w:t>
            </w:r>
          </w:p>
        </w:tc>
        <w:tc>
          <w:tcPr>
            <w:tcW w:type="dxa" w:w="960"/>
          </w:tcPr>
          <w:p>
            <w:r>
              <w:t>0.63</w:t>
            </w:r>
          </w:p>
        </w:tc>
      </w:tr>
    </w:tbl>
    <w:p/>
    <w:p>
      <w:r>
        <w:t>This table compares the occupancy rates for accommodation and conferences under two scenarios: an optimistic scenario with tourist facilities and public subsidy, and a current reserved scenario without these factors. The optimistic scenario shows higher occupancy rates for both accommodation and conferences across all three botanic gardens and over the entire projection period, with an average occupancy rate of 83% for accommodation and 81% for conferences. In contrast, the current reserved scenario has lower occupancy rates, averaging 60% for accommodation and 58% for conferences.</w:t>
      </w:r>
    </w:p>
    <w:p/>
    <w:p>
      <w:pPr>
        <w:pStyle w:val="Heading2"/>
      </w:pPr>
      <w:r>
        <w:t>HResults of the analysis of the implementation of the whole project (tourist facilities only) - with public subsidy at 42%</w:t>
      </w:r>
    </w:p>
    <w:tbl>
      <w:tblPr>
        <w:tblStyle w:val="TableGrid"/>
        <w:tblW w:type="auto" w:w="0"/>
        <w:tblLook w:firstColumn="1" w:firstRow="1" w:lastColumn="0" w:lastRow="0" w:noHBand="0" w:noVBand="1" w:val="04A0"/>
      </w:tblPr>
      <w:tblGrid>
        <w:gridCol w:w="4320"/>
        <w:gridCol w:w="4320"/>
      </w:tblGrid>
      <w:tr>
        <w:tc>
          <w:tcPr>
            <w:tcW w:type="dxa" w:w="4320"/>
            <w:shd w:fill="#2F5496"/>
          </w:tcPr>
          <w:p>
            <w:r>
              <w:rPr>
                <w:color w:val="FFFFFF"/>
              </w:rPr>
              <w:t xml:space="preserve">Active Scenario </w:t>
            </w:r>
          </w:p>
        </w:tc>
        <w:tc>
          <w:tcPr>
            <w:tcW w:type="dxa" w:w="4320"/>
            <w:shd w:fill="#2F5496"/>
          </w:tcPr>
          <w:p>
            <w:r>
              <w:rPr>
                <w:color w:val="FFFFFF"/>
              </w:rPr>
              <w:t>Whole Project – Tourist components only - with public subsidy (42%) - Optimistic occupancy rates</w:t>
            </w:r>
          </w:p>
        </w:tc>
      </w:tr>
      <w:tr>
        <w:tc>
          <w:tcPr>
            <w:tcW w:type="dxa" w:w="4320"/>
            <w:shd w:fill="#D9D9D9"/>
          </w:tcPr>
          <w:p>
            <w:r>
              <w:t>Private partner</w:t>
            </w:r>
          </w:p>
        </w:tc>
        <w:tc>
          <w:tcPr>
            <w:tcW w:type="dxa" w:w="4320"/>
            <w:shd w:fill="#D9D9D9"/>
          </w:tcPr>
          <w:p>
            <w:r/>
          </w:p>
        </w:tc>
      </w:tr>
      <w:tr>
        <w:tc>
          <w:tcPr>
            <w:tcW w:type="dxa" w:w="4320"/>
          </w:tcPr>
          <w:p>
            <w:r>
              <w:t>Uses of funds (000'MK)</w:t>
            </w:r>
          </w:p>
        </w:tc>
        <w:tc>
          <w:tcPr>
            <w:tcW w:type="dxa" w:w="4320"/>
          </w:tcPr>
          <w:p>
            <w:r>
              <w:t>11 440 419</w:t>
            </w:r>
          </w:p>
        </w:tc>
      </w:tr>
      <w:tr>
        <w:tc>
          <w:tcPr>
            <w:tcW w:type="dxa" w:w="4320"/>
          </w:tcPr>
          <w:p>
            <w:r>
              <w:t>Construction cost</w:t>
            </w:r>
          </w:p>
        </w:tc>
        <w:tc>
          <w:tcPr>
            <w:tcW w:type="dxa" w:w="4320"/>
          </w:tcPr>
          <w:p>
            <w:r>
              <w:t>10 337 831</w:t>
            </w:r>
          </w:p>
        </w:tc>
      </w:tr>
      <w:tr>
        <w:tc>
          <w:tcPr>
            <w:tcW w:type="dxa" w:w="4320"/>
          </w:tcPr>
          <w:p>
            <w:r>
              <w:t>%</w:t>
            </w:r>
          </w:p>
        </w:tc>
        <w:tc>
          <w:tcPr>
            <w:tcW w:type="dxa" w:w="4320"/>
          </w:tcPr>
          <w:p>
            <w:r>
              <w:t>90.4%</w:t>
            </w:r>
          </w:p>
        </w:tc>
      </w:tr>
      <w:tr>
        <w:tc>
          <w:tcPr>
            <w:tcW w:type="dxa" w:w="4320"/>
          </w:tcPr>
          <w:p>
            <w:r>
              <w:t>Capitalised interests</w:t>
            </w:r>
          </w:p>
        </w:tc>
        <w:tc>
          <w:tcPr>
            <w:tcW w:type="dxa" w:w="4320"/>
          </w:tcPr>
          <w:p>
            <w:r>
              <w:t>1 102 588</w:t>
            </w:r>
          </w:p>
        </w:tc>
      </w:tr>
      <w:tr>
        <w:tc>
          <w:tcPr>
            <w:tcW w:type="dxa" w:w="4320"/>
          </w:tcPr>
          <w:p>
            <w:r>
              <w:t>%</w:t>
            </w:r>
          </w:p>
        </w:tc>
        <w:tc>
          <w:tcPr>
            <w:tcW w:type="dxa" w:w="4320"/>
          </w:tcPr>
          <w:p>
            <w:r>
              <w:t>9.6%</w:t>
            </w:r>
          </w:p>
        </w:tc>
      </w:tr>
      <w:tr>
        <w:tc>
          <w:tcPr>
            <w:tcW w:type="dxa" w:w="4320"/>
          </w:tcPr>
          <w:p>
            <w:r>
              <w:t>Sources of funds (000'MK)</w:t>
            </w:r>
          </w:p>
        </w:tc>
        <w:tc>
          <w:tcPr>
            <w:tcW w:type="dxa" w:w="4320"/>
          </w:tcPr>
          <w:p>
            <w:r>
              <w:t>11 440 419</w:t>
            </w:r>
          </w:p>
        </w:tc>
      </w:tr>
      <w:tr>
        <w:tc>
          <w:tcPr>
            <w:tcW w:type="dxa" w:w="4320"/>
          </w:tcPr>
          <w:p>
            <w:r>
              <w:t>Equity</w:t>
            </w:r>
          </w:p>
        </w:tc>
        <w:tc>
          <w:tcPr>
            <w:tcW w:type="dxa" w:w="4320"/>
          </w:tcPr>
          <w:p>
            <w:r>
              <w:t>1 798 783</w:t>
            </w:r>
          </w:p>
        </w:tc>
      </w:tr>
      <w:tr>
        <w:tc>
          <w:tcPr>
            <w:tcW w:type="dxa" w:w="4320"/>
          </w:tcPr>
          <w:p>
            <w:r>
              <w:t>%</w:t>
            </w:r>
          </w:p>
        </w:tc>
        <w:tc>
          <w:tcPr>
            <w:tcW w:type="dxa" w:w="4320"/>
          </w:tcPr>
          <w:p>
            <w:r>
              <w:t>15.7%</w:t>
            </w:r>
          </w:p>
        </w:tc>
      </w:tr>
      <w:tr>
        <w:tc>
          <w:tcPr>
            <w:tcW w:type="dxa" w:w="4320"/>
          </w:tcPr>
          <w:p>
            <w:r>
              <w:t>Debt</w:t>
            </w:r>
          </w:p>
        </w:tc>
        <w:tc>
          <w:tcPr>
            <w:tcW w:type="dxa" w:w="4320"/>
          </w:tcPr>
          <w:p>
            <w:r>
              <w:t>5 299 747</w:t>
            </w:r>
          </w:p>
        </w:tc>
      </w:tr>
      <w:tr>
        <w:tc>
          <w:tcPr>
            <w:tcW w:type="dxa" w:w="4320"/>
          </w:tcPr>
          <w:p>
            <w:r>
              <w:t>%</w:t>
            </w:r>
          </w:p>
        </w:tc>
        <w:tc>
          <w:tcPr>
            <w:tcW w:type="dxa" w:w="4320"/>
          </w:tcPr>
          <w:p>
            <w:r>
              <w:t>46.3%</w:t>
            </w:r>
          </w:p>
        </w:tc>
      </w:tr>
      <w:tr>
        <w:tc>
          <w:tcPr>
            <w:tcW w:type="dxa" w:w="4320"/>
          </w:tcPr>
          <w:p>
            <w:r>
              <w:t>Investment subsidy</w:t>
            </w:r>
          </w:p>
        </w:tc>
        <w:tc>
          <w:tcPr>
            <w:tcW w:type="dxa" w:w="4320"/>
          </w:tcPr>
          <w:p>
            <w:r>
              <w:t>4 341 889</w:t>
            </w:r>
          </w:p>
        </w:tc>
      </w:tr>
      <w:tr>
        <w:tc>
          <w:tcPr>
            <w:tcW w:type="dxa" w:w="4320"/>
          </w:tcPr>
          <w:p>
            <w:r>
              <w:t>%</w:t>
            </w:r>
          </w:p>
        </w:tc>
        <w:tc>
          <w:tcPr>
            <w:tcW w:type="dxa" w:w="4320"/>
          </w:tcPr>
          <w:p>
            <w:r>
              <w:t>38.0%</w:t>
            </w:r>
          </w:p>
        </w:tc>
      </w:tr>
      <w:tr>
        <w:tc>
          <w:tcPr>
            <w:tcW w:type="dxa" w:w="4320"/>
          </w:tcPr>
          <w:p>
            <w:r>
              <w:t>Target equity IRR</w:t>
            </w:r>
          </w:p>
        </w:tc>
        <w:tc>
          <w:tcPr>
            <w:tcW w:type="dxa" w:w="4320"/>
          </w:tcPr>
          <w:p>
            <w:r>
              <w:t>30.7%</w:t>
            </w:r>
          </w:p>
        </w:tc>
      </w:tr>
      <w:tr>
        <w:tc>
          <w:tcPr>
            <w:tcW w:type="dxa" w:w="4320"/>
          </w:tcPr>
          <w:p>
            <w:r>
              <w:t>Equity IRR</w:t>
            </w:r>
          </w:p>
        </w:tc>
        <w:tc>
          <w:tcPr>
            <w:tcW w:type="dxa" w:w="4320"/>
          </w:tcPr>
          <w:p>
            <w:r>
              <w:t>30.87%</w:t>
            </w:r>
          </w:p>
        </w:tc>
      </w:tr>
      <w:tr>
        <w:tc>
          <w:tcPr>
            <w:tcW w:type="dxa" w:w="4320"/>
          </w:tcPr>
          <w:p>
            <w:r>
              <w:t>Project IRR</w:t>
            </w:r>
          </w:p>
        </w:tc>
        <w:tc>
          <w:tcPr>
            <w:tcW w:type="dxa" w:w="4320"/>
          </w:tcPr>
          <w:p>
            <w:r>
              <w:t>13.07%</w:t>
            </w:r>
          </w:p>
        </w:tc>
      </w:tr>
      <w:tr>
        <w:tc>
          <w:tcPr>
            <w:tcW w:type="dxa" w:w="4320"/>
          </w:tcPr>
          <w:p>
            <w:r>
              <w:t>Minimum ADSCR</w:t>
            </w:r>
          </w:p>
        </w:tc>
        <w:tc>
          <w:tcPr>
            <w:tcW w:type="dxa" w:w="4320"/>
          </w:tcPr>
          <w:p>
            <w:r>
              <w:t>1.29</w:t>
            </w:r>
          </w:p>
        </w:tc>
      </w:tr>
      <w:tr>
        <w:tc>
          <w:tcPr>
            <w:tcW w:type="dxa" w:w="4320"/>
            <w:shd w:fill="#D9D9D9"/>
          </w:tcPr>
          <w:p>
            <w:r>
              <w:t>Public sector</w:t>
            </w:r>
          </w:p>
        </w:tc>
        <w:tc>
          <w:tcPr>
            <w:tcW w:type="dxa" w:w="4320"/>
            <w:shd w:fill="#D9D9D9"/>
          </w:tcPr>
          <w:p>
            <w:r/>
          </w:p>
        </w:tc>
      </w:tr>
      <w:tr>
        <w:tc>
          <w:tcPr>
            <w:tcW w:type="dxa" w:w="4320"/>
          </w:tcPr>
          <w:p>
            <w:r>
              <w:t>Uses of funds (000'MK)</w:t>
            </w:r>
          </w:p>
        </w:tc>
        <w:tc>
          <w:tcPr>
            <w:tcW w:type="dxa" w:w="4320"/>
          </w:tcPr>
          <w:p>
            <w:r>
              <w:t>5 466 132</w:t>
            </w:r>
          </w:p>
        </w:tc>
      </w:tr>
      <w:tr>
        <w:tc>
          <w:tcPr>
            <w:tcW w:type="dxa" w:w="4320"/>
          </w:tcPr>
          <w:p>
            <w:r>
              <w:t>Construction cost</w:t>
            </w:r>
          </w:p>
        </w:tc>
        <w:tc>
          <w:tcPr>
            <w:tcW w:type="dxa" w:w="4320"/>
          </w:tcPr>
          <w:p>
            <w:r>
              <w:t>0</w:t>
            </w:r>
          </w:p>
        </w:tc>
      </w:tr>
      <w:tr>
        <w:tc>
          <w:tcPr>
            <w:tcW w:type="dxa" w:w="4320"/>
          </w:tcPr>
          <w:p>
            <w:r>
              <w:t>%</w:t>
            </w:r>
          </w:p>
        </w:tc>
        <w:tc>
          <w:tcPr>
            <w:tcW w:type="dxa" w:w="4320"/>
          </w:tcPr>
          <w:p>
            <w:r>
              <w:t>0.0%</w:t>
            </w:r>
          </w:p>
        </w:tc>
      </w:tr>
      <w:tr>
        <w:tc>
          <w:tcPr>
            <w:tcW w:type="dxa" w:w="4320"/>
          </w:tcPr>
          <w:p>
            <w:r>
              <w:t>Investment subsidy to private</w:t>
            </w:r>
          </w:p>
        </w:tc>
        <w:tc>
          <w:tcPr>
            <w:tcW w:type="dxa" w:w="4320"/>
          </w:tcPr>
          <w:p>
            <w:r>
              <w:t>4 341 889</w:t>
            </w:r>
          </w:p>
        </w:tc>
      </w:tr>
      <w:tr>
        <w:tc>
          <w:tcPr>
            <w:tcW w:type="dxa" w:w="4320"/>
          </w:tcPr>
          <w:p>
            <w:r>
              <w:t>%</w:t>
            </w:r>
          </w:p>
        </w:tc>
        <w:tc>
          <w:tcPr>
            <w:tcW w:type="dxa" w:w="4320"/>
          </w:tcPr>
          <w:p>
            <w:r>
              <w:t>79.4%</w:t>
            </w:r>
          </w:p>
        </w:tc>
      </w:tr>
      <w:tr>
        <w:tc>
          <w:tcPr>
            <w:tcW w:type="dxa" w:w="4320"/>
          </w:tcPr>
          <w:p>
            <w:r>
              <w:t>Capitalised interests</w:t>
            </w:r>
          </w:p>
        </w:tc>
        <w:tc>
          <w:tcPr>
            <w:tcW w:type="dxa" w:w="4320"/>
          </w:tcPr>
          <w:p>
            <w:r>
              <w:t>1 124 243</w:t>
            </w:r>
          </w:p>
        </w:tc>
      </w:tr>
      <w:tr>
        <w:tc>
          <w:tcPr>
            <w:tcW w:type="dxa" w:w="4320"/>
          </w:tcPr>
          <w:p>
            <w:r>
              <w:t>%</w:t>
            </w:r>
          </w:p>
        </w:tc>
        <w:tc>
          <w:tcPr>
            <w:tcW w:type="dxa" w:w="4320"/>
          </w:tcPr>
          <w:p>
            <w:r>
              <w:t>20.6%</w:t>
            </w:r>
          </w:p>
        </w:tc>
      </w:tr>
      <w:tr>
        <w:tc>
          <w:tcPr>
            <w:tcW w:type="dxa" w:w="4320"/>
          </w:tcPr>
          <w:p>
            <w:r>
              <w:t>Sources of funds (000'MK)</w:t>
            </w:r>
          </w:p>
        </w:tc>
        <w:tc>
          <w:tcPr>
            <w:tcW w:type="dxa" w:w="4320"/>
          </w:tcPr>
          <w:p>
            <w:r>
              <w:t>5 466 132</w:t>
            </w:r>
          </w:p>
        </w:tc>
      </w:tr>
      <w:tr>
        <w:tc>
          <w:tcPr>
            <w:tcW w:type="dxa" w:w="4320"/>
          </w:tcPr>
          <w:p>
            <w:r>
              <w:t>Public debt</w:t>
            </w:r>
          </w:p>
        </w:tc>
        <w:tc>
          <w:tcPr>
            <w:tcW w:type="dxa" w:w="4320"/>
          </w:tcPr>
          <w:p>
            <w:r>
              <w:t>5 466 132</w:t>
            </w:r>
          </w:p>
        </w:tc>
      </w:tr>
      <w:tr>
        <w:tc>
          <w:tcPr>
            <w:tcW w:type="dxa" w:w="4320"/>
          </w:tcPr>
          <w:p>
            <w:r>
              <w:t>%</w:t>
            </w:r>
          </w:p>
        </w:tc>
        <w:tc>
          <w:tcPr>
            <w:tcW w:type="dxa" w:w="4320"/>
          </w:tcPr>
          <w:p>
            <w:r>
              <w:t>100.0%</w:t>
            </w:r>
          </w:p>
        </w:tc>
      </w:tr>
      <w:tr>
        <w:tc>
          <w:tcPr>
            <w:tcW w:type="dxa" w:w="4320"/>
          </w:tcPr>
          <w:p>
            <w:r>
              <w:t>Public debt annuity (first year of operation)</w:t>
            </w:r>
          </w:p>
        </w:tc>
        <w:tc>
          <w:tcPr>
            <w:tcW w:type="dxa" w:w="4320"/>
          </w:tcPr>
          <w:p>
            <w:r>
              <w:t>-1 362 906</w:t>
            </w:r>
          </w:p>
        </w:tc>
      </w:tr>
      <w:tr>
        <w:tc>
          <w:tcPr>
            <w:tcW w:type="dxa" w:w="4320"/>
          </w:tcPr>
          <w:p>
            <w:r>
              <w:t>NPV of public debt service</w:t>
            </w:r>
          </w:p>
        </w:tc>
        <w:tc>
          <w:tcPr>
            <w:tcW w:type="dxa" w:w="4320"/>
          </w:tcPr>
          <w:p>
            <w:r>
              <w:t>-3 090 923</w:t>
            </w:r>
          </w:p>
        </w:tc>
      </w:tr>
      <w:tr>
        <w:tc>
          <w:tcPr>
            <w:tcW w:type="dxa" w:w="4320"/>
          </w:tcPr>
          <w:p>
            <w:r>
              <w:t>Annual operating revenue to public</w:t>
            </w:r>
          </w:p>
        </w:tc>
        <w:tc>
          <w:tcPr>
            <w:tcW w:type="dxa" w:w="4320"/>
          </w:tcPr>
          <w:p>
            <w:r>
              <w:t>0</w:t>
            </w:r>
          </w:p>
        </w:tc>
      </w:tr>
      <w:tr>
        <w:tc>
          <w:tcPr>
            <w:tcW w:type="dxa" w:w="4320"/>
          </w:tcPr>
          <w:p>
            <w:r>
              <w:t>NPV of operating revenue to NHBG</w:t>
            </w:r>
          </w:p>
        </w:tc>
        <w:tc>
          <w:tcPr>
            <w:tcW w:type="dxa" w:w="4320"/>
          </w:tcPr>
          <w:p>
            <w:r>
              <w:t>0</w:t>
            </w:r>
          </w:p>
        </w:tc>
      </w:tr>
    </w:tbl>
    <w:p/>
    <w:p>
      <w:r>
        <w:t>The table presents a financial analysis of a tourism project with public subsidy at 42%. The project is funded by a combination of private equity (15.7%), debt (46.3%), and investment subsidy (38.0%). The private partner is responsible for 90.4% of the construction costs, while the public sector provides 79.4% of the investment subsidy. The project has a target equity IRR of 30.7%, an equity IRR of 30.87%, and a project IRR of 13.07%. The minimum ADSCR is 1.29.</w:t>
      </w:r>
    </w:p>
    <w:p/>
    <w:p>
      <w:pPr>
        <w:pStyle w:val="Heading2"/>
      </w:pPr>
      <w:r>
        <w:t>GResults of the analysis of the implementation of the whole project (tourist facilities only) – with 40% public subsidy</w:t>
      </w:r>
    </w:p>
    <w:tbl>
      <w:tblPr>
        <w:tblStyle w:val="TableGrid"/>
        <w:tblW w:type="auto" w:w="0"/>
        <w:tblLook w:firstColumn="1" w:firstRow="1" w:lastColumn="0" w:lastRow="0" w:noHBand="0" w:noVBand="1" w:val="04A0"/>
      </w:tblPr>
      <w:tblGrid>
        <w:gridCol w:w="4320"/>
        <w:gridCol w:w="4320"/>
      </w:tblGrid>
      <w:tr>
        <w:tc>
          <w:tcPr>
            <w:tcW w:type="dxa" w:w="4320"/>
            <w:shd w:fill="#2F5496"/>
          </w:tcPr>
          <w:p>
            <w:r>
              <w:rPr>
                <w:color w:val="FFFFFF"/>
              </w:rPr>
              <w:t xml:space="preserve">Active Scenario </w:t>
            </w:r>
          </w:p>
        </w:tc>
        <w:tc>
          <w:tcPr>
            <w:tcW w:type="dxa" w:w="4320"/>
            <w:shd w:fill="#2F5496"/>
          </w:tcPr>
          <w:p>
            <w:r>
              <w:rPr>
                <w:color w:val="FFFFFF"/>
              </w:rPr>
              <w:t>Whole Project – Tourist components only - with public subsidy (40%) - Optimistic occupancy rates</w:t>
            </w:r>
          </w:p>
        </w:tc>
      </w:tr>
      <w:tr>
        <w:tc>
          <w:tcPr>
            <w:tcW w:type="dxa" w:w="4320"/>
            <w:shd w:fill="#D9D9D9"/>
          </w:tcPr>
          <w:p>
            <w:r>
              <w:t>Private partner</w:t>
            </w:r>
          </w:p>
        </w:tc>
        <w:tc>
          <w:tcPr>
            <w:tcW w:type="dxa" w:w="4320"/>
            <w:shd w:fill="#D9D9D9"/>
          </w:tcPr>
          <w:p>
            <w:r/>
          </w:p>
        </w:tc>
      </w:tr>
      <w:tr>
        <w:tc>
          <w:tcPr>
            <w:tcW w:type="dxa" w:w="4320"/>
          </w:tcPr>
          <w:p>
            <w:r>
              <w:t>Uses of funds (000'MK)</w:t>
            </w:r>
          </w:p>
        </w:tc>
        <w:tc>
          <w:tcPr>
            <w:tcW w:type="dxa" w:w="4320"/>
          </w:tcPr>
          <w:p>
            <w:r>
              <w:t>11 478 439</w:t>
            </w:r>
          </w:p>
        </w:tc>
      </w:tr>
      <w:tr>
        <w:tc>
          <w:tcPr>
            <w:tcW w:type="dxa" w:w="4320"/>
          </w:tcPr>
          <w:p>
            <w:r>
              <w:t>Construction cost</w:t>
            </w:r>
          </w:p>
        </w:tc>
        <w:tc>
          <w:tcPr>
            <w:tcW w:type="dxa" w:w="4320"/>
          </w:tcPr>
          <w:p>
            <w:r>
              <w:t>10 337 831</w:t>
            </w:r>
          </w:p>
        </w:tc>
      </w:tr>
      <w:tr>
        <w:tc>
          <w:tcPr>
            <w:tcW w:type="dxa" w:w="4320"/>
          </w:tcPr>
          <w:p>
            <w:r>
              <w:t>%</w:t>
            </w:r>
          </w:p>
        </w:tc>
        <w:tc>
          <w:tcPr>
            <w:tcW w:type="dxa" w:w="4320"/>
          </w:tcPr>
          <w:p>
            <w:r>
              <w:t>90.1%</w:t>
            </w:r>
          </w:p>
        </w:tc>
      </w:tr>
      <w:tr>
        <w:tc>
          <w:tcPr>
            <w:tcW w:type="dxa" w:w="4320"/>
          </w:tcPr>
          <w:p>
            <w:r>
              <w:t>Capitalised interests</w:t>
            </w:r>
          </w:p>
        </w:tc>
        <w:tc>
          <w:tcPr>
            <w:tcW w:type="dxa" w:w="4320"/>
          </w:tcPr>
          <w:p>
            <w:r>
              <w:t>1 140 608</w:t>
            </w:r>
          </w:p>
        </w:tc>
      </w:tr>
      <w:tr>
        <w:tc>
          <w:tcPr>
            <w:tcW w:type="dxa" w:w="4320"/>
          </w:tcPr>
          <w:p>
            <w:r>
              <w:t>%</w:t>
            </w:r>
          </w:p>
        </w:tc>
        <w:tc>
          <w:tcPr>
            <w:tcW w:type="dxa" w:w="4320"/>
          </w:tcPr>
          <w:p>
            <w:r>
              <w:t>9.9%</w:t>
            </w:r>
          </w:p>
        </w:tc>
      </w:tr>
      <w:tr>
        <w:tc>
          <w:tcPr>
            <w:tcW w:type="dxa" w:w="4320"/>
          </w:tcPr>
          <w:p>
            <w:r>
              <w:t>Sources of funds (000'MK)</w:t>
            </w:r>
          </w:p>
        </w:tc>
        <w:tc>
          <w:tcPr>
            <w:tcW w:type="dxa" w:w="4320"/>
          </w:tcPr>
          <w:p>
            <w:r>
              <w:t>11 478 439</w:t>
            </w:r>
          </w:p>
        </w:tc>
      </w:tr>
      <w:tr>
        <w:tc>
          <w:tcPr>
            <w:tcW w:type="dxa" w:w="4320"/>
          </w:tcPr>
          <w:p>
            <w:r>
              <w:t>Equity</w:t>
            </w:r>
          </w:p>
        </w:tc>
        <w:tc>
          <w:tcPr>
            <w:tcW w:type="dxa" w:w="4320"/>
          </w:tcPr>
          <w:p>
            <w:r>
              <w:t>1 860 810</w:t>
            </w:r>
          </w:p>
        </w:tc>
      </w:tr>
      <w:tr>
        <w:tc>
          <w:tcPr>
            <w:tcW w:type="dxa" w:w="4320"/>
          </w:tcPr>
          <w:p>
            <w:r>
              <w:t>%</w:t>
            </w:r>
          </w:p>
        </w:tc>
        <w:tc>
          <w:tcPr>
            <w:tcW w:type="dxa" w:w="4320"/>
          </w:tcPr>
          <w:p>
            <w:r>
              <w:t>16.2%</w:t>
            </w:r>
          </w:p>
        </w:tc>
      </w:tr>
      <w:tr>
        <w:tc>
          <w:tcPr>
            <w:tcW w:type="dxa" w:w="4320"/>
          </w:tcPr>
          <w:p>
            <w:r>
              <w:t>Debt</w:t>
            </w:r>
          </w:p>
        </w:tc>
        <w:tc>
          <w:tcPr>
            <w:tcW w:type="dxa" w:w="4320"/>
          </w:tcPr>
          <w:p>
            <w:r>
              <w:t>5 482 497</w:t>
            </w:r>
          </w:p>
        </w:tc>
      </w:tr>
      <w:tr>
        <w:tc>
          <w:tcPr>
            <w:tcW w:type="dxa" w:w="4320"/>
          </w:tcPr>
          <w:p>
            <w:r>
              <w:t>%</w:t>
            </w:r>
          </w:p>
        </w:tc>
        <w:tc>
          <w:tcPr>
            <w:tcW w:type="dxa" w:w="4320"/>
          </w:tcPr>
          <w:p>
            <w:r>
              <w:t>47.8%</w:t>
            </w:r>
          </w:p>
        </w:tc>
      </w:tr>
      <w:tr>
        <w:tc>
          <w:tcPr>
            <w:tcW w:type="dxa" w:w="4320"/>
          </w:tcPr>
          <w:p>
            <w:r>
              <w:t>Investment subsidy</w:t>
            </w:r>
          </w:p>
        </w:tc>
        <w:tc>
          <w:tcPr>
            <w:tcW w:type="dxa" w:w="4320"/>
          </w:tcPr>
          <w:p>
            <w:r>
              <w:t>4 135 132</w:t>
            </w:r>
          </w:p>
        </w:tc>
      </w:tr>
      <w:tr>
        <w:tc>
          <w:tcPr>
            <w:tcW w:type="dxa" w:w="4320"/>
          </w:tcPr>
          <w:p>
            <w:r>
              <w:t>%</w:t>
            </w:r>
          </w:p>
        </w:tc>
        <w:tc>
          <w:tcPr>
            <w:tcW w:type="dxa" w:w="4320"/>
          </w:tcPr>
          <w:p>
            <w:r>
              <w:t>36.0%</w:t>
            </w:r>
          </w:p>
        </w:tc>
      </w:tr>
      <w:tr>
        <w:tc>
          <w:tcPr>
            <w:tcW w:type="dxa" w:w="4320"/>
          </w:tcPr>
          <w:p>
            <w:r>
              <w:t>Target equity IRR</w:t>
            </w:r>
          </w:p>
        </w:tc>
        <w:tc>
          <w:tcPr>
            <w:tcW w:type="dxa" w:w="4320"/>
          </w:tcPr>
          <w:p>
            <w:r>
              <w:t>30.7%</w:t>
            </w:r>
          </w:p>
        </w:tc>
      </w:tr>
      <w:tr>
        <w:tc>
          <w:tcPr>
            <w:tcW w:type="dxa" w:w="4320"/>
          </w:tcPr>
          <w:p>
            <w:r>
              <w:t>Equity IRR</w:t>
            </w:r>
          </w:p>
        </w:tc>
        <w:tc>
          <w:tcPr>
            <w:tcW w:type="dxa" w:w="4320"/>
          </w:tcPr>
          <w:p>
            <w:r>
              <w:t>29.70%</w:t>
            </w:r>
          </w:p>
        </w:tc>
      </w:tr>
      <w:tr>
        <w:tc>
          <w:tcPr>
            <w:tcW w:type="dxa" w:w="4320"/>
          </w:tcPr>
          <w:p>
            <w:r>
              <w:t>Project IRR</w:t>
            </w:r>
          </w:p>
        </w:tc>
        <w:tc>
          <w:tcPr>
            <w:tcW w:type="dxa" w:w="4320"/>
          </w:tcPr>
          <w:p>
            <w:r>
              <w:t>13.07%</w:t>
            </w:r>
          </w:p>
        </w:tc>
      </w:tr>
      <w:tr>
        <w:tc>
          <w:tcPr>
            <w:tcW w:type="dxa" w:w="4320"/>
          </w:tcPr>
          <w:p>
            <w:r>
              <w:t>Minimum ADSCR</w:t>
            </w:r>
          </w:p>
        </w:tc>
        <w:tc>
          <w:tcPr>
            <w:tcW w:type="dxa" w:w="4320"/>
          </w:tcPr>
          <w:p>
            <w:r>
              <w:t>1.24</w:t>
            </w:r>
          </w:p>
        </w:tc>
      </w:tr>
      <w:tr>
        <w:tc>
          <w:tcPr>
            <w:tcW w:type="dxa" w:w="4320"/>
            <w:shd w:fill="#D9D9D9"/>
          </w:tcPr>
          <w:p>
            <w:r>
              <w:t>Public sector</w:t>
            </w:r>
          </w:p>
        </w:tc>
        <w:tc>
          <w:tcPr>
            <w:tcW w:type="dxa" w:w="4320"/>
            <w:shd w:fill="#D9D9D9"/>
          </w:tcPr>
          <w:p>
            <w:r/>
          </w:p>
        </w:tc>
      </w:tr>
      <w:tr>
        <w:tc>
          <w:tcPr>
            <w:tcW w:type="dxa" w:w="4320"/>
          </w:tcPr>
          <w:p>
            <w:r>
              <w:t>Uses of funds (000'MK)</w:t>
            </w:r>
          </w:p>
        </w:tc>
        <w:tc>
          <w:tcPr>
            <w:tcW w:type="dxa" w:w="4320"/>
          </w:tcPr>
          <w:p>
            <w:r>
              <w:t>5 205 840</w:t>
            </w:r>
          </w:p>
        </w:tc>
      </w:tr>
      <w:tr>
        <w:tc>
          <w:tcPr>
            <w:tcW w:type="dxa" w:w="4320"/>
          </w:tcPr>
          <w:p>
            <w:r>
              <w:t>Construction cost</w:t>
            </w:r>
          </w:p>
        </w:tc>
        <w:tc>
          <w:tcPr>
            <w:tcW w:type="dxa" w:w="4320"/>
          </w:tcPr>
          <w:p>
            <w:r>
              <w:t>0</w:t>
            </w:r>
          </w:p>
        </w:tc>
      </w:tr>
      <w:tr>
        <w:tc>
          <w:tcPr>
            <w:tcW w:type="dxa" w:w="4320"/>
          </w:tcPr>
          <w:p>
            <w:r>
              <w:t>%</w:t>
            </w:r>
          </w:p>
        </w:tc>
        <w:tc>
          <w:tcPr>
            <w:tcW w:type="dxa" w:w="4320"/>
          </w:tcPr>
          <w:p>
            <w:r>
              <w:t>0.0%</w:t>
            </w:r>
          </w:p>
        </w:tc>
      </w:tr>
      <w:tr>
        <w:tc>
          <w:tcPr>
            <w:tcW w:type="dxa" w:w="4320"/>
          </w:tcPr>
          <w:p>
            <w:r>
              <w:t>Investment subsidy to private</w:t>
            </w:r>
          </w:p>
        </w:tc>
        <w:tc>
          <w:tcPr>
            <w:tcW w:type="dxa" w:w="4320"/>
          </w:tcPr>
          <w:p>
            <w:r>
              <w:t>4 135 132</w:t>
            </w:r>
          </w:p>
        </w:tc>
      </w:tr>
      <w:tr>
        <w:tc>
          <w:tcPr>
            <w:tcW w:type="dxa" w:w="4320"/>
          </w:tcPr>
          <w:p>
            <w:r>
              <w:t>%</w:t>
            </w:r>
          </w:p>
        </w:tc>
        <w:tc>
          <w:tcPr>
            <w:tcW w:type="dxa" w:w="4320"/>
          </w:tcPr>
          <w:p>
            <w:r>
              <w:t>79.4%</w:t>
            </w:r>
          </w:p>
        </w:tc>
      </w:tr>
      <w:tr>
        <w:tc>
          <w:tcPr>
            <w:tcW w:type="dxa" w:w="4320"/>
          </w:tcPr>
          <w:p>
            <w:r>
              <w:t>Capitalised interests</w:t>
            </w:r>
          </w:p>
        </w:tc>
        <w:tc>
          <w:tcPr>
            <w:tcW w:type="dxa" w:w="4320"/>
          </w:tcPr>
          <w:p>
            <w:r>
              <w:t>1 070 708</w:t>
            </w:r>
          </w:p>
        </w:tc>
      </w:tr>
      <w:tr>
        <w:tc>
          <w:tcPr>
            <w:tcW w:type="dxa" w:w="4320"/>
          </w:tcPr>
          <w:p>
            <w:r>
              <w:t>%</w:t>
            </w:r>
          </w:p>
        </w:tc>
        <w:tc>
          <w:tcPr>
            <w:tcW w:type="dxa" w:w="4320"/>
          </w:tcPr>
          <w:p>
            <w:r>
              <w:t>20.6%</w:t>
            </w:r>
          </w:p>
        </w:tc>
      </w:tr>
      <w:tr>
        <w:tc>
          <w:tcPr>
            <w:tcW w:type="dxa" w:w="4320"/>
          </w:tcPr>
          <w:p>
            <w:r>
              <w:t>Sources of funds (000'MK)</w:t>
            </w:r>
          </w:p>
        </w:tc>
        <w:tc>
          <w:tcPr>
            <w:tcW w:type="dxa" w:w="4320"/>
          </w:tcPr>
          <w:p>
            <w:r>
              <w:t>5 205 840</w:t>
            </w:r>
          </w:p>
        </w:tc>
      </w:tr>
      <w:tr>
        <w:tc>
          <w:tcPr>
            <w:tcW w:type="dxa" w:w="4320"/>
          </w:tcPr>
          <w:p>
            <w:r>
              <w:t>Public debt</w:t>
            </w:r>
          </w:p>
        </w:tc>
        <w:tc>
          <w:tcPr>
            <w:tcW w:type="dxa" w:w="4320"/>
          </w:tcPr>
          <w:p>
            <w:r>
              <w:t>5 205 840</w:t>
            </w:r>
          </w:p>
        </w:tc>
      </w:tr>
      <w:tr>
        <w:tc>
          <w:tcPr>
            <w:tcW w:type="dxa" w:w="4320"/>
          </w:tcPr>
          <w:p>
            <w:r>
              <w:t>%</w:t>
            </w:r>
          </w:p>
        </w:tc>
        <w:tc>
          <w:tcPr>
            <w:tcW w:type="dxa" w:w="4320"/>
          </w:tcPr>
          <w:p>
            <w:r>
              <w:t>100.0%</w:t>
            </w:r>
          </w:p>
        </w:tc>
      </w:tr>
      <w:tr>
        <w:tc>
          <w:tcPr>
            <w:tcW w:type="dxa" w:w="4320"/>
          </w:tcPr>
          <w:p>
            <w:r>
              <w:t>Public debt annuity (first year of operation)</w:t>
            </w:r>
          </w:p>
        </w:tc>
        <w:tc>
          <w:tcPr>
            <w:tcW w:type="dxa" w:w="4320"/>
          </w:tcPr>
          <w:p>
            <w:r>
              <w:t>-1 298 006</w:t>
            </w:r>
          </w:p>
        </w:tc>
      </w:tr>
      <w:tr>
        <w:tc>
          <w:tcPr>
            <w:tcW w:type="dxa" w:w="4320"/>
          </w:tcPr>
          <w:p>
            <w:r>
              <w:t>NPV of public debt service</w:t>
            </w:r>
          </w:p>
        </w:tc>
        <w:tc>
          <w:tcPr>
            <w:tcW w:type="dxa" w:w="4320"/>
          </w:tcPr>
          <w:p>
            <w:r>
              <w:t>-2 943 736</w:t>
            </w:r>
          </w:p>
        </w:tc>
      </w:tr>
      <w:tr>
        <w:tc>
          <w:tcPr>
            <w:tcW w:type="dxa" w:w="4320"/>
          </w:tcPr>
          <w:p>
            <w:r>
              <w:t>Annual operating revenue to public</w:t>
            </w:r>
          </w:p>
        </w:tc>
        <w:tc>
          <w:tcPr>
            <w:tcW w:type="dxa" w:w="4320"/>
          </w:tcPr>
          <w:p>
            <w:r>
              <w:t>0</w:t>
            </w:r>
          </w:p>
        </w:tc>
      </w:tr>
      <w:tr>
        <w:tc>
          <w:tcPr>
            <w:tcW w:type="dxa" w:w="4320"/>
          </w:tcPr>
          <w:p>
            <w:r>
              <w:t>NPV of operating revenue to NHBG</w:t>
            </w:r>
          </w:p>
        </w:tc>
        <w:tc>
          <w:tcPr>
            <w:tcW w:type="dxa" w:w="4320"/>
          </w:tcPr>
          <w:p>
            <w:r>
              <w:t>0</w:t>
            </w:r>
          </w:p>
        </w:tc>
      </w:tr>
    </w:tbl>
    <w:p/>
    <w:p>
      <w:r>
        <w:t>The table presents the financial analysis of a project involving tourist facilities, with 40% public subsidy. The project is funded through a combination of equity, debt, and investment subsidy, with the private partner contributing 16.2% of the total funds. The project is expected to generate a target equity IRR of 30.7% and a project IRR of 13.07%. The public sector's contribution is primarily in the form of investment subsidy and capitalized interests, with no direct construction costs. The project is expected to have a negative NPV for the public sector due to the high cost of debt service.</w:t>
      </w:r>
    </w:p>
    <w:p/>
    <w:p>
      <w:pPr>
        <w:pStyle w:val="Heading1"/>
      </w:pPr>
      <w:r>
        <w:t>Value for Money Assessment</w:t>
      </w:r>
    </w:p>
    <w:p>
      <w:pPr>
        <w:pStyle w:val="Heading2"/>
      </w:pPr>
      <w:r>
        <w:t>Cost of the project for the Public Sector in the PSC (public procurement) model – Scenario 6: Whole project (tourist facilities only)/ optimistic occupancy rates</w:t>
      </w:r>
    </w:p>
    <w:tbl>
      <w:tblPr>
        <w:tblStyle w:val="TableGrid"/>
        <w:tblW w:type="auto" w:w="0"/>
        <w:tblLook w:firstColumn="1" w:firstRow="1" w:lastColumn="0" w:lastRow="0" w:noHBand="0" w:noVBand="1" w:val="04A0"/>
      </w:tblPr>
      <w:tblGrid>
        <w:gridCol w:w="4320"/>
        <w:gridCol w:w="4320"/>
      </w:tblGrid>
      <w:tr>
        <w:tc>
          <w:tcPr>
            <w:tcW w:type="dxa" w:w="4320"/>
            <w:shd w:fill="#2F5496"/>
          </w:tcPr>
          <w:p>
            <w:r>
              <w:rPr>
                <w:color w:val="FFFFFF"/>
              </w:rPr>
              <w:t xml:space="preserve">NPV and VfM </w:t>
            </w:r>
          </w:p>
        </w:tc>
        <w:tc>
          <w:tcPr>
            <w:tcW w:type="dxa" w:w="4320"/>
            <w:shd w:fill="#2F5496"/>
          </w:tcPr>
          <w:p>
            <w:r>
              <w:rPr>
                <w:color w:val="FFFFFF"/>
              </w:rPr>
              <w:t>Amount (‘000 MK)</w:t>
            </w:r>
          </w:p>
        </w:tc>
      </w:tr>
      <w:tr>
        <w:tc>
          <w:tcPr>
            <w:tcW w:type="dxa" w:w="4320"/>
          </w:tcPr>
          <w:p>
            <w:r>
              <w:t>NPV of public sector debt service</w:t>
            </w:r>
          </w:p>
        </w:tc>
        <w:tc>
          <w:tcPr>
            <w:tcW w:type="dxa" w:w="4320"/>
          </w:tcPr>
          <w:p>
            <w:r>
              <w:t>-6 261 062</w:t>
            </w:r>
          </w:p>
        </w:tc>
      </w:tr>
      <w:tr>
        <w:tc>
          <w:tcPr>
            <w:tcW w:type="dxa" w:w="4320"/>
          </w:tcPr>
          <w:p>
            <w:r>
              <w:t>NPV of Taxes</w:t>
            </w:r>
          </w:p>
        </w:tc>
        <w:tc>
          <w:tcPr>
            <w:tcW w:type="dxa" w:w="4320"/>
          </w:tcPr>
          <w:p>
            <w:r>
              <w:t>0</w:t>
            </w:r>
          </w:p>
        </w:tc>
      </w:tr>
      <w:tr>
        <w:tc>
          <w:tcPr>
            <w:tcW w:type="dxa" w:w="4320"/>
          </w:tcPr>
          <w:p>
            <w:r>
              <w:t>NPV of O&amp;M Costs</w:t>
            </w:r>
          </w:p>
        </w:tc>
        <w:tc>
          <w:tcPr>
            <w:tcW w:type="dxa" w:w="4320"/>
          </w:tcPr>
          <w:p>
            <w:r>
              <w:t>-81 537 792</w:t>
            </w:r>
          </w:p>
        </w:tc>
      </w:tr>
      <w:tr>
        <w:tc>
          <w:tcPr>
            <w:tcW w:type="dxa" w:w="4320"/>
          </w:tcPr>
          <w:p>
            <w:r>
              <w:t>NPV of Operation revenues</w:t>
            </w:r>
          </w:p>
        </w:tc>
        <w:tc>
          <w:tcPr>
            <w:tcW w:type="dxa" w:w="4320"/>
          </w:tcPr>
          <w:p>
            <w:r>
              <w:t>95 715 867</w:t>
            </w:r>
          </w:p>
        </w:tc>
      </w:tr>
      <w:tr>
        <w:tc>
          <w:tcPr>
            <w:tcW w:type="dxa" w:w="4320"/>
          </w:tcPr>
          <w:p>
            <w:r>
              <w:t>Public Sector NPV - Risk Free</w:t>
            </w:r>
          </w:p>
        </w:tc>
        <w:tc>
          <w:tcPr>
            <w:tcW w:type="dxa" w:w="4320"/>
          </w:tcPr>
          <w:p>
            <w:r>
              <w:t>7 917 013</w:t>
            </w:r>
          </w:p>
        </w:tc>
      </w:tr>
      <w:tr>
        <w:tc>
          <w:tcPr>
            <w:tcW w:type="dxa" w:w="4320"/>
          </w:tcPr>
          <w:p>
            <w:r>
              <w:t>NPV of risks</w:t>
            </w:r>
          </w:p>
        </w:tc>
        <w:tc>
          <w:tcPr>
            <w:tcW w:type="dxa" w:w="4320"/>
          </w:tcPr>
          <w:p>
            <w:r>
              <w:t>-12 733 401</w:t>
            </w:r>
          </w:p>
        </w:tc>
      </w:tr>
      <w:tr>
        <w:tc>
          <w:tcPr>
            <w:tcW w:type="dxa" w:w="4320"/>
          </w:tcPr>
          <w:p>
            <w:r>
              <w:t>NPV for the public sector - With risks</w:t>
            </w:r>
          </w:p>
        </w:tc>
        <w:tc>
          <w:tcPr>
            <w:tcW w:type="dxa" w:w="4320"/>
          </w:tcPr>
          <w:p>
            <w:r>
              <w:t>-4 816 388</w:t>
            </w:r>
          </w:p>
        </w:tc>
      </w:tr>
    </w:tbl>
    <w:p/>
    <w:p>
      <w:r>
        <w:t>The table presents the cost of the project for the Public Sector in the PSC (public procurement) model under Scenario 6, considering only tourist facilities and optimistic occupancy rates. The Public Sector NPV - Risk Free is 7,917,013,000 MK, while the NPV for the public sector - With risks is -4,816,388,000 MK, indicating that the project is not financially viable with the inclusion of risks.</w:t>
      </w:r>
    </w:p>
    <w:p/>
    <w:p>
      <w:pPr>
        <w:pStyle w:val="Heading2"/>
      </w:pPr>
      <w:r>
        <w:t>Value for Money of the PPP model – Scenario 6: Whole project (tourist facilities only) with a 42% public subsidy/ optimistic occupancy rates</w:t>
      </w:r>
    </w:p>
    <w:tbl>
      <w:tblPr>
        <w:tblStyle w:val="TableGrid"/>
        <w:tblW w:type="auto" w:w="0"/>
        <w:tblLook w:firstColumn="1" w:firstRow="1" w:lastColumn="0" w:lastRow="0" w:noHBand="0" w:noVBand="1" w:val="04A0"/>
      </w:tblPr>
      <w:tblGrid>
        <w:gridCol w:w="4320"/>
        <w:gridCol w:w="4320"/>
      </w:tblGrid>
      <w:tr>
        <w:tc>
          <w:tcPr>
            <w:tcW w:type="dxa" w:w="4320"/>
            <w:shd w:fill="#2F5496"/>
          </w:tcPr>
          <w:p>
            <w:r>
              <w:rPr>
                <w:color w:val="FFFFFF"/>
              </w:rPr>
              <w:t xml:space="preserve">NPV and VfM </w:t>
            </w:r>
          </w:p>
        </w:tc>
        <w:tc>
          <w:tcPr>
            <w:tcW w:type="dxa" w:w="4320"/>
            <w:shd w:fill="#2F5496"/>
          </w:tcPr>
          <w:p>
            <w:r>
              <w:rPr>
                <w:color w:val="FFFFFF"/>
              </w:rPr>
              <w:t>Amount (‘000 MK)</w:t>
            </w:r>
          </w:p>
        </w:tc>
      </w:tr>
      <w:tr>
        <w:tc>
          <w:tcPr>
            <w:tcW w:type="dxa" w:w="4320"/>
          </w:tcPr>
          <w:p>
            <w:r>
              <w:t>NPV of public sector debt service</w:t>
            </w:r>
          </w:p>
        </w:tc>
        <w:tc>
          <w:tcPr>
            <w:tcW w:type="dxa" w:w="4320"/>
          </w:tcPr>
          <w:p>
            <w:r>
              <w:t>-3 090 923</w:t>
            </w:r>
          </w:p>
        </w:tc>
      </w:tr>
      <w:tr>
        <w:tc>
          <w:tcPr>
            <w:tcW w:type="dxa" w:w="4320"/>
          </w:tcPr>
          <w:p>
            <w:r>
              <w:t>NPV of Taxes</w:t>
            </w:r>
          </w:p>
        </w:tc>
        <w:tc>
          <w:tcPr>
            <w:tcW w:type="dxa" w:w="4320"/>
          </w:tcPr>
          <w:p>
            <w:r>
              <w:t>3 320 291</w:t>
            </w:r>
          </w:p>
        </w:tc>
      </w:tr>
      <w:tr>
        <w:tc>
          <w:tcPr>
            <w:tcW w:type="dxa" w:w="4320"/>
          </w:tcPr>
          <w:p>
            <w:r>
              <w:t>NPV of O&amp;M Costs</w:t>
            </w:r>
          </w:p>
        </w:tc>
        <w:tc>
          <w:tcPr>
            <w:tcW w:type="dxa" w:w="4320"/>
          </w:tcPr>
          <w:p>
            <w:r>
              <w:t>0</w:t>
            </w:r>
          </w:p>
        </w:tc>
      </w:tr>
      <w:tr>
        <w:tc>
          <w:tcPr>
            <w:tcW w:type="dxa" w:w="4320"/>
          </w:tcPr>
          <w:p>
            <w:r>
              <w:t>NPV of Operation revenues</w:t>
            </w:r>
          </w:p>
        </w:tc>
        <w:tc>
          <w:tcPr>
            <w:tcW w:type="dxa" w:w="4320"/>
          </w:tcPr>
          <w:p>
            <w:r>
              <w:t>0</w:t>
            </w:r>
          </w:p>
        </w:tc>
      </w:tr>
      <w:tr>
        <w:tc>
          <w:tcPr>
            <w:tcW w:type="dxa" w:w="4320"/>
          </w:tcPr>
          <w:p>
            <w:r>
              <w:t>Public Sector NPV - Risk Free</w:t>
            </w:r>
          </w:p>
        </w:tc>
        <w:tc>
          <w:tcPr>
            <w:tcW w:type="dxa" w:w="4320"/>
          </w:tcPr>
          <w:p>
            <w:r>
              <w:t>229 368</w:t>
            </w:r>
          </w:p>
        </w:tc>
      </w:tr>
      <w:tr>
        <w:tc>
          <w:tcPr>
            <w:tcW w:type="dxa" w:w="4320"/>
          </w:tcPr>
          <w:p>
            <w:r>
              <w:t>NPV of risks</w:t>
            </w:r>
          </w:p>
        </w:tc>
        <w:tc>
          <w:tcPr>
            <w:tcW w:type="dxa" w:w="4320"/>
          </w:tcPr>
          <w:p>
            <w:r>
              <w:t>-2 388 331</w:t>
            </w:r>
          </w:p>
        </w:tc>
      </w:tr>
      <w:tr>
        <w:tc>
          <w:tcPr>
            <w:tcW w:type="dxa" w:w="4320"/>
          </w:tcPr>
          <w:p>
            <w:r>
              <w:t>NPV for the public sector - With risks</w:t>
            </w:r>
          </w:p>
        </w:tc>
        <w:tc>
          <w:tcPr>
            <w:tcW w:type="dxa" w:w="4320"/>
          </w:tcPr>
          <w:p>
            <w:r>
              <w:t>-2 158 963</w:t>
            </w:r>
          </w:p>
        </w:tc>
      </w:tr>
      <w:tr>
        <w:tc>
          <w:tcPr>
            <w:tcW w:type="dxa" w:w="4320"/>
          </w:tcPr>
          <w:p>
            <w:r>
              <w:t>Value for Money</w:t>
            </w:r>
          </w:p>
        </w:tc>
        <w:tc>
          <w:tcPr>
            <w:tcW w:type="dxa" w:w="4320"/>
          </w:tcPr>
          <w:p>
            <w:r>
              <w:t>2 657 425</w:t>
            </w:r>
          </w:p>
        </w:tc>
      </w:tr>
      <w:tr>
        <w:tc>
          <w:tcPr>
            <w:tcW w:type="dxa" w:w="4320"/>
          </w:tcPr>
          <w:p>
            <w:r>
              <w:t>Value for Money (%)</w:t>
            </w:r>
          </w:p>
        </w:tc>
        <w:tc>
          <w:tcPr>
            <w:tcW w:type="dxa" w:w="4320"/>
          </w:tcPr>
          <w:p>
            <w:r>
              <w:t>55.2%</w:t>
            </w:r>
          </w:p>
        </w:tc>
      </w:tr>
    </w:tbl>
    <w:p/>
    <w:p>
      <w:r>
        <w:t>Scenario 6 exhibits a positive Value for Money (VfM) of 2,657,425,000 MK (55.2%) for the public sector, despite a negative NPV of -2,158,963,000 MK with risks. This is primarily driven by the NPV of taxes (3,320,291,000 MK), which significantly offsets the negative NPV of public sector debt service (-3,090,923,000 MK).</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